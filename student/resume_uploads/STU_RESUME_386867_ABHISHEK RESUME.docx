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7" w:rightFromText="187" w:tblpYSpec="top"/>
        <w:tblOverlap w:val="never"/>
        <w:tblW w:w="0" w:type="auto"/>
        <w:tblBorders>
          <w:top w:val="dashed" w:sz="4" w:space="0" w:color="808080" w:themeColor="background1" w:themeShade="80"/>
          <w:insideH w:val="dashed" w:sz="4" w:space="0" w:color="7F7F7F"/>
          <w:insideV w:val="dashed" w:sz="4" w:space="0" w:color="7F7F7F"/>
        </w:tblBorders>
        <w:tblLook w:val="04A0" w:firstRow="1" w:lastRow="0" w:firstColumn="1" w:lastColumn="0" w:noHBand="0" w:noVBand="1"/>
      </w:tblPr>
      <w:tblGrid>
        <w:gridCol w:w="9027"/>
      </w:tblGrid>
      <w:tr w:rsidR="002778B9">
        <w:tc>
          <w:tcPr>
            <w:tcW w:w="9576" w:type="dxa"/>
          </w:tcPr>
          <w:p w:rsidR="002778B9" w:rsidRDefault="002778B9">
            <w:pPr>
              <w:pStyle w:val="HeaderFirstPage"/>
              <w:pBdr>
                <w:bottom w:val="none" w:sz="0" w:space="0" w:color="auto"/>
              </w:pBdr>
              <w:spacing w:after="0" w:line="240" w:lineRule="auto"/>
              <w:rPr>
                <w:color w:val="9FB8CD" w:themeColor="accent2"/>
              </w:rPr>
            </w:pPr>
          </w:p>
        </w:tc>
      </w:tr>
    </w:tbl>
    <w:bookmarkStart w:id="0" w:name="_GoBack" w:displacedByCustomXml="next"/>
    <w:sdt>
      <w:sdtPr>
        <w:alias w:val="Resume Name"/>
        <w:tag w:val="Resume Name"/>
        <w:id w:val="2142538285"/>
        <w:placeholder>
          <w:docPart w:val="5D578ED872644ED6B99854BCD0A2276A"/>
        </w:placeholder>
        <w:docPartList>
          <w:docPartGallery w:val="Quick Parts"/>
          <w:docPartCategory w:val=" Resume Name"/>
        </w:docPartList>
      </w:sdtPr>
      <w:sdtEndPr/>
      <w:sdtContent>
        <w:p w:rsidR="002778B9" w:rsidRDefault="002778B9">
          <w:pPr>
            <w:pStyle w:val="NoSpacing"/>
          </w:pPr>
        </w:p>
        <w:bookmarkEnd w:id="0"/>
        <w:tbl>
          <w:tblPr>
            <w:tblW w:w="5000" w:type="pct"/>
            <w:jc w:val="center"/>
            <w:tblBorders>
              <w:top w:val="single" w:sz="6" w:space="0" w:color="9FB8CD" w:themeColor="accent2"/>
              <w:left w:val="single" w:sz="6" w:space="0" w:color="9FB8CD" w:themeColor="accent2"/>
              <w:bottom w:val="single" w:sz="6" w:space="0" w:color="9FB8CD" w:themeColor="accent2"/>
              <w:right w:val="single" w:sz="6" w:space="0" w:color="9FB8CD" w:themeColor="accent2"/>
              <w:insideH w:val="single" w:sz="6" w:space="0" w:color="9FB8CD" w:themeColor="accent2"/>
              <w:insideV w:val="single" w:sz="6" w:space="0" w:color="9FB8CD" w:themeColor="accent2"/>
            </w:tblBorders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327"/>
            <w:gridCol w:w="8684"/>
          </w:tblGrid>
          <w:tr w:rsidR="002778B9">
            <w:trPr>
              <w:jc w:val="center"/>
            </w:trPr>
            <w:tc>
              <w:tcPr>
                <w:tcW w:w="365" w:type="dxa"/>
                <w:shd w:val="clear" w:color="auto" w:fill="9FB8CD" w:themeFill="accent2"/>
              </w:tcPr>
              <w:p w:rsidR="002778B9" w:rsidRDefault="002778B9">
                <w:pPr>
                  <w:spacing w:after="0" w:line="240" w:lineRule="auto"/>
                </w:pPr>
              </w:p>
            </w:tc>
            <w:tc>
              <w:tcPr>
                <w:tcW w:w="9363" w:type="dxa"/>
                <w:tcMar>
                  <w:top w:w="360" w:type="dxa"/>
                  <w:left w:w="360" w:type="dxa"/>
                  <w:bottom w:w="360" w:type="dxa"/>
                  <w:right w:w="360" w:type="dxa"/>
                </w:tcMar>
              </w:tcPr>
              <w:p w:rsidR="002778B9" w:rsidRPr="00355BFB" w:rsidRDefault="008B068D" w:rsidP="008B068D">
                <w:pPr>
                  <w:pStyle w:val="PersonalName"/>
                  <w:spacing w:after="240"/>
                  <w:jc w:val="center"/>
                  <w:rPr>
                    <w:rFonts w:ascii="Times New Roman" w:hAnsi="Times New Roman"/>
                    <w:b/>
                    <w:color w:val="000000" w:themeColor="text1"/>
                    <w:sz w:val="28"/>
                    <w:szCs w:val="28"/>
                  </w:rPr>
                </w:pPr>
                <w:r w:rsidRPr="00355BFB">
                  <w:rPr>
                    <w:rFonts w:ascii="Times New Roman" w:hAnsi="Times New Roman"/>
                    <w:b/>
                    <w:color w:val="000000" w:themeColor="text1"/>
                    <w:sz w:val="28"/>
                    <w:szCs w:val="28"/>
                  </w:rPr>
                  <w:t xml:space="preserve">                        </w:t>
                </w:r>
                <w:r w:rsidR="00BF55DF" w:rsidRPr="00355BFB">
                  <w:rPr>
                    <w:rFonts w:ascii="Times New Roman" w:hAnsi="Times New Roman"/>
                    <w:b/>
                    <w:color w:val="000000" w:themeColor="text1"/>
                    <w:sz w:val="28"/>
                    <w:szCs w:val="28"/>
                  </w:rPr>
                  <w:t xml:space="preserve">                 </w:t>
                </w:r>
                <w:r w:rsidR="00F21B48">
                  <w:rPr>
                    <w:rFonts w:ascii="Times New Roman" w:hAnsi="Times New Roman"/>
                    <w:b/>
                    <w:color w:val="000000" w:themeColor="text1"/>
                    <w:sz w:val="28"/>
                    <w:szCs w:val="28"/>
                  </w:rPr>
                  <w:t xml:space="preserve">  </w:t>
                </w:r>
                <w:r w:rsidRPr="00355BFB">
                  <w:rPr>
                    <w:rFonts w:ascii="Times New Roman" w:hAnsi="Times New Roman"/>
                    <w:b/>
                    <w:color w:val="000000" w:themeColor="text1"/>
                    <w:sz w:val="28"/>
                    <w:szCs w:val="28"/>
                  </w:rPr>
                  <w:t xml:space="preserve"> </w:t>
                </w:r>
                <w:r w:rsidR="00A62A17">
                  <w:rPr>
                    <w:rFonts w:ascii="Times New Roman" w:hAnsi="Times New Roman"/>
                    <w:b/>
                    <w:color w:val="000000" w:themeColor="text1"/>
                    <w:sz w:val="28"/>
                    <w:szCs w:val="28"/>
                  </w:rPr>
                  <w:t>ABHISHEK RAJA</w:t>
                </w:r>
              </w:p>
              <w:p w:rsidR="00A62A17" w:rsidRDefault="00A554A9" w:rsidP="00A62A17">
                <w:pPr>
                  <w:pStyle w:val="AddressText"/>
                  <w:spacing w:after="240" w:line="240" w:lineRule="auto"/>
                  <w:jc w:val="center"/>
                  <w:rPr>
                    <w:rFonts w:ascii="Times New Roman" w:hAnsi="Times New Roman"/>
                    <w:color w:val="000000" w:themeColor="text1"/>
                    <w:sz w:val="24"/>
                    <w:szCs w:val="24"/>
                  </w:rPr>
                </w:pPr>
                <w:r w:rsidRPr="00355BFB">
                  <w:rPr>
                    <w:rFonts w:ascii="Times New Roman" w:hAnsi="Times New Roman"/>
                    <w:color w:val="000000" w:themeColor="text1"/>
                    <w:sz w:val="24"/>
                    <w:szCs w:val="24"/>
                  </w:rPr>
                  <w:t xml:space="preserve">                                         </w:t>
                </w:r>
                <w:r w:rsidR="00A62A17">
                  <w:rPr>
                    <w:rFonts w:ascii="Times New Roman" w:hAnsi="Times New Roman"/>
                    <w:color w:val="000000" w:themeColor="text1"/>
                    <w:sz w:val="24"/>
                    <w:szCs w:val="24"/>
                  </w:rPr>
                  <w:t xml:space="preserve">                              </w:t>
                </w:r>
                <w:r w:rsidRPr="00355BFB">
                  <w:rPr>
                    <w:rFonts w:ascii="Times New Roman" w:hAnsi="Times New Roman"/>
                    <w:color w:val="000000" w:themeColor="text1"/>
                    <w:sz w:val="24"/>
                    <w:szCs w:val="24"/>
                  </w:rPr>
                  <w:t xml:space="preserve"> </w:t>
                </w:r>
                <w:r w:rsidR="00A62A17">
                  <w:rPr>
                    <w:rFonts w:ascii="Times New Roman" w:hAnsi="Times New Roman"/>
                    <w:color w:val="000000" w:themeColor="text1"/>
                    <w:sz w:val="24"/>
                    <w:szCs w:val="24"/>
                  </w:rPr>
                  <w:t>#14, 1</w:t>
                </w:r>
                <w:r w:rsidR="00A62A17" w:rsidRPr="00A62A17">
                  <w:rPr>
                    <w:rFonts w:ascii="Times New Roman" w:hAnsi="Times New Roman"/>
                    <w:color w:val="000000" w:themeColor="text1"/>
                    <w:sz w:val="24"/>
                    <w:szCs w:val="24"/>
                    <w:vertAlign w:val="superscript"/>
                  </w:rPr>
                  <w:t>st</w:t>
                </w:r>
                <w:r w:rsidR="00A62A17">
                  <w:rPr>
                    <w:rFonts w:ascii="Times New Roman" w:hAnsi="Times New Roman"/>
                    <w:color w:val="000000" w:themeColor="text1"/>
                    <w:sz w:val="24"/>
                    <w:szCs w:val="24"/>
                  </w:rPr>
                  <w:t xml:space="preserve"> A main cross</w:t>
                </w:r>
                <w:r w:rsidR="005D5E48">
                  <w:rPr>
                    <w:rFonts w:ascii="Times New Roman" w:hAnsi="Times New Roman"/>
                    <w:color w:val="000000" w:themeColor="text1"/>
                    <w:sz w:val="24"/>
                    <w:szCs w:val="24"/>
                  </w:rPr>
                  <w:t xml:space="preserve">, </w:t>
                </w:r>
                <w:r w:rsidR="00A62A17">
                  <w:rPr>
                    <w:rFonts w:ascii="Times New Roman" w:hAnsi="Times New Roman"/>
                    <w:color w:val="000000" w:themeColor="text1"/>
                    <w:sz w:val="24"/>
                    <w:szCs w:val="24"/>
                  </w:rPr>
                  <w:t>C</w:t>
                </w:r>
                <w:r w:rsidR="00A62A17">
                  <w:rPr>
                    <w:rFonts w:ascii="Times New Roman" w:hAnsi="Times New Roman"/>
                    <w:color w:val="000000" w:themeColor="text1"/>
                    <w:sz w:val="24"/>
                    <w:szCs w:val="24"/>
                  </w:rPr>
                  <w:t xml:space="preserve">auvery </w:t>
                </w:r>
                <w:r w:rsidR="00A62A17">
                  <w:rPr>
                    <w:rFonts w:ascii="Times New Roman" w:hAnsi="Times New Roman"/>
                    <w:color w:val="000000" w:themeColor="text1"/>
                    <w:sz w:val="24"/>
                    <w:szCs w:val="24"/>
                  </w:rPr>
                  <w:t>layout</w:t>
                </w:r>
              </w:p>
              <w:p w:rsidR="002778B9" w:rsidRPr="00355BFB" w:rsidRDefault="008B068D" w:rsidP="00A62A17">
                <w:pPr>
                  <w:pStyle w:val="AddressText"/>
                  <w:spacing w:after="240" w:line="240" w:lineRule="auto"/>
                  <w:jc w:val="center"/>
                  <w:rPr>
                    <w:rFonts w:ascii="Times New Roman" w:hAnsi="Times New Roman"/>
                    <w:color w:val="000000" w:themeColor="text1"/>
                    <w:sz w:val="24"/>
                    <w:szCs w:val="24"/>
                  </w:rPr>
                </w:pPr>
                <w:r w:rsidRPr="00355BFB">
                  <w:rPr>
                    <w:rFonts w:ascii="Times New Roman" w:hAnsi="Times New Roman"/>
                    <w:color w:val="000000" w:themeColor="text1"/>
                    <w:sz w:val="24"/>
                    <w:szCs w:val="24"/>
                  </w:rPr>
                  <w:t xml:space="preserve">                              </w:t>
                </w:r>
                <w:r w:rsidR="00BF55DF" w:rsidRPr="00355BFB">
                  <w:rPr>
                    <w:rFonts w:ascii="Times New Roman" w:hAnsi="Times New Roman"/>
                    <w:color w:val="000000" w:themeColor="text1"/>
                    <w:sz w:val="24"/>
                    <w:szCs w:val="24"/>
                  </w:rPr>
                  <w:t xml:space="preserve">         </w:t>
                </w:r>
                <w:r w:rsidR="005D5E48">
                  <w:rPr>
                    <w:rFonts w:ascii="Times New Roman" w:hAnsi="Times New Roman"/>
                    <w:color w:val="000000" w:themeColor="text1"/>
                    <w:sz w:val="24"/>
                    <w:szCs w:val="24"/>
                  </w:rPr>
                  <w:t xml:space="preserve">       </w:t>
                </w:r>
                <w:r w:rsidR="00F07DDA">
                  <w:rPr>
                    <w:rFonts w:ascii="Times New Roman" w:hAnsi="Times New Roman"/>
                    <w:color w:val="000000" w:themeColor="text1"/>
                    <w:sz w:val="24"/>
                    <w:szCs w:val="24"/>
                  </w:rPr>
                  <w:t xml:space="preserve">      </w:t>
                </w:r>
                <w:r w:rsidR="00A62A17">
                  <w:rPr>
                    <w:rFonts w:ascii="Times New Roman" w:hAnsi="Times New Roman"/>
                    <w:color w:val="000000" w:themeColor="text1"/>
                    <w:sz w:val="24"/>
                    <w:szCs w:val="24"/>
                  </w:rPr>
                  <w:t>Vijaynagar,B</w:t>
                </w:r>
                <w:r w:rsidR="00F07DDA">
                  <w:rPr>
                    <w:rFonts w:ascii="Times New Roman" w:hAnsi="Times New Roman"/>
                    <w:color w:val="000000" w:themeColor="text1"/>
                    <w:sz w:val="24"/>
                    <w:szCs w:val="24"/>
                  </w:rPr>
                  <w:t>engaluru</w:t>
                </w:r>
                <w:r w:rsidR="00A62A17">
                  <w:rPr>
                    <w:rFonts w:ascii="Times New Roman" w:hAnsi="Times New Roman"/>
                    <w:color w:val="000000" w:themeColor="text1"/>
                    <w:sz w:val="24"/>
                    <w:szCs w:val="24"/>
                  </w:rPr>
                  <w:t>-40</w:t>
                </w:r>
                <w:r w:rsidR="0006322F" w:rsidRPr="00355BFB">
                  <w:rPr>
                    <w:rFonts w:ascii="Times New Roman" w:hAnsi="Times New Roman"/>
                    <w:color w:val="000000" w:themeColor="text1"/>
                    <w:sz w:val="24"/>
                    <w:szCs w:val="24"/>
                  </w:rPr>
                  <w:t xml:space="preserve">                                                </w:t>
                </w:r>
                <w:r w:rsidRPr="00355BFB">
                  <w:rPr>
                    <w:rFonts w:ascii="Times New Roman" w:hAnsi="Times New Roman"/>
                    <w:color w:val="000000" w:themeColor="text1"/>
                    <w:sz w:val="24"/>
                    <w:szCs w:val="24"/>
                  </w:rPr>
                  <w:t xml:space="preserve">  </w:t>
                </w:r>
                <w:r w:rsidR="00BF55DF" w:rsidRPr="00355BFB">
                  <w:rPr>
                    <w:rFonts w:ascii="Times New Roman" w:hAnsi="Times New Roman"/>
                    <w:color w:val="000000" w:themeColor="text1"/>
                    <w:sz w:val="24"/>
                    <w:szCs w:val="24"/>
                  </w:rPr>
                  <w:t xml:space="preserve">         </w:t>
                </w:r>
              </w:p>
              <w:p w:rsidR="0006322F" w:rsidRDefault="0006322F" w:rsidP="00BF55DF">
                <w:pPr>
                  <w:pStyle w:val="AddressText"/>
                  <w:spacing w:after="240" w:line="240" w:lineRule="auto"/>
                  <w:jc w:val="center"/>
                  <w:rPr>
                    <w:rFonts w:ascii="Times New Roman" w:hAnsi="Times New Roman"/>
                    <w:color w:val="000000" w:themeColor="text1"/>
                    <w:sz w:val="24"/>
                    <w:szCs w:val="24"/>
                  </w:rPr>
                </w:pPr>
                <w:r w:rsidRPr="00355BFB">
                  <w:rPr>
                    <w:rFonts w:ascii="Times New Roman" w:hAnsi="Times New Roman"/>
                    <w:color w:val="000000" w:themeColor="text1"/>
                    <w:sz w:val="24"/>
                    <w:szCs w:val="24"/>
                  </w:rPr>
                  <w:t xml:space="preserve">                                    </w:t>
                </w:r>
                <w:r w:rsidR="00A554A9" w:rsidRPr="00355BFB">
                  <w:rPr>
                    <w:rFonts w:ascii="Times New Roman" w:hAnsi="Times New Roman"/>
                    <w:color w:val="000000" w:themeColor="text1"/>
                    <w:sz w:val="24"/>
                    <w:szCs w:val="24"/>
                  </w:rPr>
                  <w:t xml:space="preserve">             </w:t>
                </w:r>
                <w:r w:rsidR="00F07DDA">
                  <w:rPr>
                    <w:rFonts w:ascii="Times New Roman" w:hAnsi="Times New Roman"/>
                    <w:color w:val="000000" w:themeColor="text1"/>
                    <w:sz w:val="24"/>
                    <w:szCs w:val="24"/>
                  </w:rPr>
                  <w:t xml:space="preserve">     </w:t>
                </w:r>
                <w:r w:rsidR="00A62A17">
                  <w:rPr>
                    <w:rFonts w:ascii="Times New Roman" w:hAnsi="Times New Roman"/>
                    <w:color w:val="000000" w:themeColor="text1"/>
                    <w:sz w:val="24"/>
                    <w:szCs w:val="24"/>
                  </w:rPr>
                  <w:t xml:space="preserve"> </w:t>
                </w:r>
                <w:hyperlink r:id="rId9" w:history="1">
                  <w:r w:rsidR="00A62A17" w:rsidRPr="000F2754">
                    <w:rPr>
                      <w:rStyle w:val="Hyperlink"/>
                      <w:rFonts w:ascii="Times New Roman" w:hAnsi="Times New Roman"/>
                      <w:sz w:val="24"/>
                      <w:szCs w:val="24"/>
                    </w:rPr>
                    <w:t>abhijacksondj@gmail.com</w:t>
                  </w:r>
                </w:hyperlink>
              </w:p>
              <w:p w:rsidR="00A62A17" w:rsidRPr="0006322F" w:rsidRDefault="00A62A17" w:rsidP="00BF55DF">
                <w:pPr>
                  <w:pStyle w:val="AddressText"/>
                  <w:spacing w:after="240" w:line="240" w:lineRule="auto"/>
                  <w:jc w:val="center"/>
                </w:pPr>
                <w:r>
                  <w:rPr>
                    <w:rFonts w:ascii="Times New Roman" w:hAnsi="Times New Roman"/>
                    <w:color w:val="000000" w:themeColor="text1"/>
                    <w:sz w:val="24"/>
                    <w:szCs w:val="24"/>
                  </w:rPr>
                  <w:t xml:space="preserve">         </w:t>
                </w:r>
                <w:r w:rsidR="00F07DDA">
                  <w:rPr>
                    <w:rFonts w:ascii="Times New Roman" w:hAnsi="Times New Roman"/>
                    <w:color w:val="000000" w:themeColor="text1"/>
                    <w:sz w:val="24"/>
                    <w:szCs w:val="24"/>
                  </w:rPr>
                  <w:t xml:space="preserve">                             </w:t>
                </w:r>
                <w:r w:rsidR="005D5E48">
                  <w:rPr>
                    <w:rFonts w:ascii="Times New Roman" w:hAnsi="Times New Roman"/>
                    <w:color w:val="000000" w:themeColor="text1"/>
                    <w:sz w:val="24"/>
                    <w:szCs w:val="24"/>
                  </w:rPr>
                  <w:t xml:space="preserve"> </w:t>
                </w:r>
                <w:r>
                  <w:rPr>
                    <w:rFonts w:ascii="Times New Roman" w:hAnsi="Times New Roman"/>
                    <w:color w:val="000000" w:themeColor="text1"/>
                    <w:sz w:val="24"/>
                    <w:szCs w:val="24"/>
                  </w:rPr>
                  <w:t>+91-8618669404</w:t>
                </w:r>
              </w:p>
            </w:tc>
          </w:tr>
        </w:tbl>
        <w:p w:rsidR="002778B9" w:rsidRDefault="00526874">
          <w:pPr>
            <w:pStyle w:val="NoSpacing"/>
          </w:pPr>
        </w:p>
      </w:sdtContent>
    </w:sdt>
    <w:p w:rsidR="002778B9" w:rsidRDefault="002778B9">
      <w:pPr>
        <w:pStyle w:val="NoSpacing"/>
      </w:pPr>
    </w:p>
    <w:tbl>
      <w:tblPr>
        <w:tblW w:w="5000" w:type="pct"/>
        <w:jc w:val="center"/>
        <w:tblBorders>
          <w:top w:val="single" w:sz="6" w:space="0" w:color="AAB0C7" w:themeColor="accent1" w:themeTint="99"/>
          <w:left w:val="single" w:sz="6" w:space="0" w:color="AAB0C7" w:themeColor="accent1" w:themeTint="99"/>
          <w:bottom w:val="single" w:sz="6" w:space="0" w:color="AAB0C7" w:themeColor="accent1" w:themeTint="99"/>
          <w:right w:val="single" w:sz="6" w:space="0" w:color="AAB0C7" w:themeColor="accent1" w:themeTint="99"/>
          <w:insideH w:val="single" w:sz="6" w:space="0" w:color="AAB0C7" w:themeColor="accent1" w:themeTint="99"/>
          <w:insideV w:val="single" w:sz="6" w:space="0" w:color="AAB0C7" w:themeColor="accent1" w:themeTint="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1"/>
        <w:gridCol w:w="8740"/>
      </w:tblGrid>
      <w:tr w:rsidR="002778B9">
        <w:trPr>
          <w:jc w:val="center"/>
        </w:trPr>
        <w:tc>
          <w:tcPr>
            <w:tcW w:w="365" w:type="dxa"/>
            <w:shd w:val="clear" w:color="auto" w:fill="AAB0C7" w:themeFill="accent1" w:themeFillTint="99"/>
          </w:tcPr>
          <w:p w:rsidR="002778B9" w:rsidRDefault="002778B9">
            <w:pPr>
              <w:spacing w:after="0" w:line="240" w:lineRule="auto"/>
            </w:pPr>
          </w:p>
        </w:tc>
        <w:tc>
          <w:tcPr>
            <w:tcW w:w="0" w:type="auto"/>
            <w:tcMar>
              <w:top w:w="360" w:type="dxa"/>
              <w:left w:w="360" w:type="dxa"/>
              <w:bottom w:w="360" w:type="dxa"/>
              <w:right w:w="360" w:type="dxa"/>
            </w:tcMar>
          </w:tcPr>
          <w:p w:rsidR="002778B9" w:rsidRPr="006D35B2" w:rsidRDefault="009A5379">
            <w:pPr>
              <w:pStyle w:val="Section"/>
              <w:rPr>
                <w:rFonts w:ascii="Times New Roman" w:hAnsi="Times New Roman"/>
                <w:color w:val="000000" w:themeColor="text1"/>
                <w:szCs w:val="24"/>
              </w:rPr>
            </w:pPr>
            <w:r w:rsidRPr="006D35B2">
              <w:rPr>
                <w:rFonts w:ascii="Times New Roman" w:hAnsi="Times New Roman"/>
                <w:color w:val="000000" w:themeColor="text1"/>
                <w:szCs w:val="24"/>
              </w:rPr>
              <w:t>OBJECTIVE</w:t>
            </w:r>
          </w:p>
          <w:p w:rsidR="002778B9" w:rsidRPr="00B50648" w:rsidRDefault="00445A38">
            <w:pPr>
              <w:pStyle w:val="SubsectionText"/>
              <w:rPr>
                <w:rFonts w:ascii="Times New Roman" w:hAnsi="Times New Roman"/>
                <w:sz w:val="24"/>
                <w:szCs w:val="24"/>
              </w:rPr>
            </w:pPr>
            <w:r w:rsidRPr="00B50648">
              <w:rPr>
                <w:rFonts w:ascii="Times New Roman" w:hAnsi="Times New Roman"/>
                <w:sz w:val="24"/>
                <w:szCs w:val="24"/>
              </w:rPr>
              <w:t xml:space="preserve">To work for the companies betterment, to learn things and to develop my skills whenever the company provides me an opportunity. To be a good employee, by doing the work given to me in time and efficiently. </w:t>
            </w:r>
          </w:p>
          <w:p w:rsidR="002778B9" w:rsidRPr="006D35B2" w:rsidRDefault="009A5379" w:rsidP="00445A38">
            <w:pPr>
              <w:pStyle w:val="Section"/>
              <w:rPr>
                <w:rFonts w:ascii="Times New Roman" w:hAnsi="Times New Roman"/>
                <w:color w:val="000000" w:themeColor="text1"/>
              </w:rPr>
            </w:pPr>
            <w:r w:rsidRPr="006D35B2">
              <w:rPr>
                <w:rFonts w:ascii="Times New Roman" w:hAnsi="Times New Roman"/>
                <w:color w:val="000000" w:themeColor="text1"/>
              </w:rPr>
              <w:t>EDUCATION</w:t>
            </w:r>
          </w:p>
          <w:p w:rsidR="00445A38" w:rsidRDefault="00445A38" w:rsidP="009A5379">
            <w:pPr>
              <w:pStyle w:val="ListBullet"/>
              <w:numPr>
                <w:ilvl w:val="0"/>
                <w:numId w:val="0"/>
              </w:numPr>
              <w:spacing w:after="0" w:line="240" w:lineRule="auto"/>
              <w:ind w:left="360"/>
            </w:pPr>
          </w:p>
          <w:tbl>
            <w:tblPr>
              <w:tblStyle w:val="TableGrid"/>
              <w:tblW w:w="8010" w:type="dxa"/>
              <w:jc w:val="center"/>
              <w:tblLook w:val="04A0" w:firstRow="1" w:lastRow="0" w:firstColumn="1" w:lastColumn="0" w:noHBand="0" w:noVBand="1"/>
            </w:tblPr>
            <w:tblGrid>
              <w:gridCol w:w="2592"/>
              <w:gridCol w:w="1839"/>
              <w:gridCol w:w="1851"/>
              <w:gridCol w:w="1728"/>
            </w:tblGrid>
            <w:tr w:rsidR="009A5379" w:rsidRPr="00B50648" w:rsidTr="009A5379">
              <w:trPr>
                <w:trHeight w:val="586"/>
                <w:jc w:val="center"/>
              </w:trPr>
              <w:tc>
                <w:tcPr>
                  <w:tcW w:w="2592" w:type="dxa"/>
                </w:tcPr>
                <w:p w:rsidR="00445A38" w:rsidRPr="00B50648" w:rsidRDefault="00EC1EB3" w:rsidP="00EC1EB3">
                  <w:pPr>
                    <w:pStyle w:val="ListBullet"/>
                    <w:numPr>
                      <w:ilvl w:val="0"/>
                      <w:numId w:val="0"/>
                    </w:numPr>
                    <w:spacing w:after="0"/>
                    <w:jc w:val="center"/>
                    <w:rPr>
                      <w:rFonts w:ascii="Times New Roman" w:hAnsi="Times New Roman"/>
                      <w:b/>
                    </w:rPr>
                  </w:pPr>
                  <w:r w:rsidRPr="00B50648">
                    <w:rPr>
                      <w:rFonts w:ascii="Times New Roman" w:hAnsi="Times New Roman"/>
                      <w:b/>
                    </w:rPr>
                    <w:t>COURSE</w:t>
                  </w:r>
                </w:p>
              </w:tc>
              <w:tc>
                <w:tcPr>
                  <w:tcW w:w="1839" w:type="dxa"/>
                </w:tcPr>
                <w:p w:rsidR="00445A38" w:rsidRPr="00B50648" w:rsidRDefault="00EC1EB3" w:rsidP="00EC1EB3">
                  <w:pPr>
                    <w:pStyle w:val="ListBullet"/>
                    <w:numPr>
                      <w:ilvl w:val="0"/>
                      <w:numId w:val="0"/>
                    </w:numPr>
                    <w:spacing w:after="0"/>
                    <w:jc w:val="center"/>
                    <w:rPr>
                      <w:rFonts w:ascii="Times New Roman" w:hAnsi="Times New Roman"/>
                      <w:b/>
                    </w:rPr>
                  </w:pPr>
                  <w:r w:rsidRPr="00B50648">
                    <w:rPr>
                      <w:rFonts w:ascii="Times New Roman" w:hAnsi="Times New Roman"/>
                      <w:b/>
                    </w:rPr>
                    <w:t>COLLEGE</w:t>
                  </w:r>
                </w:p>
              </w:tc>
              <w:tc>
                <w:tcPr>
                  <w:tcW w:w="1851" w:type="dxa"/>
                </w:tcPr>
                <w:p w:rsidR="00445A38" w:rsidRPr="00B50648" w:rsidRDefault="009A5379" w:rsidP="009A5379">
                  <w:pPr>
                    <w:pStyle w:val="ListBullet"/>
                    <w:numPr>
                      <w:ilvl w:val="0"/>
                      <w:numId w:val="0"/>
                    </w:numPr>
                    <w:spacing w:after="0"/>
                    <w:jc w:val="center"/>
                    <w:rPr>
                      <w:rFonts w:ascii="Times New Roman" w:hAnsi="Times New Roman"/>
                      <w:b/>
                    </w:rPr>
                  </w:pPr>
                  <w:r w:rsidRPr="00B50648">
                    <w:rPr>
                      <w:rFonts w:ascii="Times New Roman" w:hAnsi="Times New Roman"/>
                      <w:b/>
                    </w:rPr>
                    <w:t>INSTITUTION</w:t>
                  </w:r>
                </w:p>
              </w:tc>
              <w:tc>
                <w:tcPr>
                  <w:tcW w:w="1728" w:type="dxa"/>
                </w:tcPr>
                <w:p w:rsidR="00445A38" w:rsidRPr="00B50648" w:rsidRDefault="00EC1EB3" w:rsidP="00EC1EB3">
                  <w:pPr>
                    <w:pStyle w:val="ListBullet"/>
                    <w:numPr>
                      <w:ilvl w:val="0"/>
                      <w:numId w:val="0"/>
                    </w:numPr>
                    <w:spacing w:after="0"/>
                    <w:jc w:val="center"/>
                    <w:rPr>
                      <w:rFonts w:ascii="Times New Roman" w:hAnsi="Times New Roman"/>
                      <w:b/>
                    </w:rPr>
                  </w:pPr>
                  <w:r w:rsidRPr="00B50648">
                    <w:rPr>
                      <w:rFonts w:ascii="Times New Roman" w:hAnsi="Times New Roman"/>
                      <w:b/>
                    </w:rPr>
                    <w:t>AGGREGATE</w:t>
                  </w:r>
                </w:p>
              </w:tc>
            </w:tr>
            <w:tr w:rsidR="009A5379" w:rsidRPr="00B50648" w:rsidTr="009A5379">
              <w:trPr>
                <w:trHeight w:val="620"/>
                <w:jc w:val="center"/>
              </w:trPr>
              <w:tc>
                <w:tcPr>
                  <w:tcW w:w="2592" w:type="dxa"/>
                </w:tcPr>
                <w:p w:rsidR="00445A38" w:rsidRPr="00B50648" w:rsidRDefault="00EC1EB3" w:rsidP="00EC1EB3">
                  <w:pPr>
                    <w:pStyle w:val="ListBullet"/>
                    <w:numPr>
                      <w:ilvl w:val="0"/>
                      <w:numId w:val="0"/>
                    </w:numPr>
                    <w:spacing w:after="0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B50648">
                    <w:rPr>
                      <w:rFonts w:ascii="Times New Roman" w:hAnsi="Times New Roman"/>
                      <w:sz w:val="24"/>
                      <w:szCs w:val="24"/>
                    </w:rPr>
                    <w:t>Bachelor of Engineering (Aeronautical Engineering)</w:t>
                  </w:r>
                </w:p>
              </w:tc>
              <w:tc>
                <w:tcPr>
                  <w:tcW w:w="1839" w:type="dxa"/>
                </w:tcPr>
                <w:p w:rsidR="00445A38" w:rsidRPr="00B50648" w:rsidRDefault="00EC1EB3" w:rsidP="00EC1EB3">
                  <w:pPr>
                    <w:pStyle w:val="ListBullet"/>
                    <w:numPr>
                      <w:ilvl w:val="0"/>
                      <w:numId w:val="0"/>
                    </w:numPr>
                    <w:spacing w:after="0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B50648">
                    <w:rPr>
                      <w:rFonts w:ascii="Times New Roman" w:hAnsi="Times New Roman"/>
                      <w:sz w:val="24"/>
                      <w:szCs w:val="24"/>
                    </w:rPr>
                    <w:t>ACS College Of Engineering</w:t>
                  </w:r>
                </w:p>
              </w:tc>
              <w:tc>
                <w:tcPr>
                  <w:tcW w:w="1851" w:type="dxa"/>
                </w:tcPr>
                <w:p w:rsidR="00445A38" w:rsidRPr="00B50648" w:rsidRDefault="00EC1EB3" w:rsidP="00EC1EB3">
                  <w:pPr>
                    <w:pStyle w:val="ListBullet"/>
                    <w:numPr>
                      <w:ilvl w:val="0"/>
                      <w:numId w:val="0"/>
                    </w:numPr>
                    <w:spacing w:after="0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B50648">
                    <w:rPr>
                      <w:rFonts w:ascii="Times New Roman" w:hAnsi="Times New Roman"/>
                      <w:sz w:val="24"/>
                      <w:szCs w:val="24"/>
                    </w:rPr>
                    <w:t>Vishveshvaraya Technological University</w:t>
                  </w:r>
                </w:p>
              </w:tc>
              <w:tc>
                <w:tcPr>
                  <w:tcW w:w="1728" w:type="dxa"/>
                </w:tcPr>
                <w:p w:rsidR="00445A38" w:rsidRPr="00B50648" w:rsidRDefault="00A62A17" w:rsidP="00EC1EB3">
                  <w:pPr>
                    <w:pStyle w:val="ListBullet"/>
                    <w:numPr>
                      <w:ilvl w:val="0"/>
                      <w:numId w:val="0"/>
                    </w:numPr>
                    <w:spacing w:after="0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61.48</w:t>
                  </w:r>
                  <w:r w:rsidR="00EC1EB3" w:rsidRPr="00B50648">
                    <w:rPr>
                      <w:rFonts w:ascii="Times New Roman" w:hAnsi="Times New Roman"/>
                      <w:sz w:val="24"/>
                      <w:szCs w:val="24"/>
                    </w:rPr>
                    <w:t>%</w:t>
                  </w:r>
                </w:p>
              </w:tc>
            </w:tr>
            <w:tr w:rsidR="009A5379" w:rsidRPr="00B50648" w:rsidTr="009A5379">
              <w:trPr>
                <w:trHeight w:val="539"/>
                <w:jc w:val="center"/>
              </w:trPr>
              <w:tc>
                <w:tcPr>
                  <w:tcW w:w="2592" w:type="dxa"/>
                </w:tcPr>
                <w:p w:rsidR="00445A38" w:rsidRDefault="00EC1EB3" w:rsidP="00EC1EB3">
                  <w:pPr>
                    <w:pStyle w:val="ListBullet"/>
                    <w:numPr>
                      <w:ilvl w:val="0"/>
                      <w:numId w:val="0"/>
                    </w:numPr>
                    <w:spacing w:after="0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B50648">
                    <w:rPr>
                      <w:rFonts w:ascii="Times New Roman" w:hAnsi="Times New Roman"/>
                      <w:sz w:val="24"/>
                      <w:szCs w:val="24"/>
                    </w:rPr>
                    <w:t>P U C</w:t>
                  </w:r>
                </w:p>
                <w:p w:rsidR="001C0EDC" w:rsidRPr="00B50648" w:rsidRDefault="001C0EDC" w:rsidP="00EC1EB3">
                  <w:pPr>
                    <w:pStyle w:val="ListBullet"/>
                    <w:numPr>
                      <w:ilvl w:val="0"/>
                      <w:numId w:val="0"/>
                    </w:numPr>
                    <w:spacing w:after="0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(PCME)</w:t>
                  </w:r>
                </w:p>
              </w:tc>
              <w:tc>
                <w:tcPr>
                  <w:tcW w:w="1839" w:type="dxa"/>
                </w:tcPr>
                <w:p w:rsidR="00445A38" w:rsidRPr="00B50648" w:rsidRDefault="001C0EDC" w:rsidP="00EC1EB3">
                  <w:pPr>
                    <w:pStyle w:val="ListBullet"/>
                    <w:numPr>
                      <w:ilvl w:val="0"/>
                      <w:numId w:val="0"/>
                    </w:numPr>
                    <w:spacing w:after="0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Carmel</w:t>
                  </w:r>
                  <w:r w:rsidR="009A0001" w:rsidRPr="00B50648">
                    <w:rPr>
                      <w:rFonts w:ascii="Times New Roman" w:hAnsi="Times New Roman"/>
                      <w:sz w:val="24"/>
                      <w:szCs w:val="24"/>
                    </w:rPr>
                    <w:t xml:space="preserve"> Pre-University College</w:t>
                  </w:r>
                </w:p>
              </w:tc>
              <w:tc>
                <w:tcPr>
                  <w:tcW w:w="1851" w:type="dxa"/>
                </w:tcPr>
                <w:p w:rsidR="00445A38" w:rsidRPr="00B50648" w:rsidRDefault="009A0001" w:rsidP="009A0001">
                  <w:pPr>
                    <w:pStyle w:val="ListBullet"/>
                    <w:numPr>
                      <w:ilvl w:val="0"/>
                      <w:numId w:val="0"/>
                    </w:numPr>
                    <w:spacing w:after="0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B50648">
                    <w:rPr>
                      <w:rFonts w:ascii="Times New Roman" w:hAnsi="Times New Roman"/>
                      <w:sz w:val="24"/>
                      <w:szCs w:val="24"/>
                    </w:rPr>
                    <w:t>Karnataka State Board</w:t>
                  </w:r>
                </w:p>
              </w:tc>
              <w:tc>
                <w:tcPr>
                  <w:tcW w:w="1728" w:type="dxa"/>
                </w:tcPr>
                <w:p w:rsidR="00445A38" w:rsidRPr="00B50648" w:rsidRDefault="001C0EDC" w:rsidP="009A0001">
                  <w:pPr>
                    <w:pStyle w:val="ListBullet"/>
                    <w:numPr>
                      <w:ilvl w:val="0"/>
                      <w:numId w:val="0"/>
                    </w:numPr>
                    <w:spacing w:after="0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78</w:t>
                  </w:r>
                  <w:r w:rsidR="009A0001" w:rsidRPr="00B50648">
                    <w:rPr>
                      <w:rFonts w:ascii="Times New Roman" w:hAnsi="Times New Roman"/>
                      <w:sz w:val="24"/>
                      <w:szCs w:val="24"/>
                    </w:rPr>
                    <w:t>%</w:t>
                  </w:r>
                </w:p>
              </w:tc>
            </w:tr>
            <w:tr w:rsidR="009A5379" w:rsidRPr="00B50648" w:rsidTr="009A5379">
              <w:trPr>
                <w:trHeight w:val="586"/>
                <w:jc w:val="center"/>
              </w:trPr>
              <w:tc>
                <w:tcPr>
                  <w:tcW w:w="2592" w:type="dxa"/>
                </w:tcPr>
                <w:p w:rsidR="00445A38" w:rsidRPr="00B50648" w:rsidRDefault="00EC1EB3" w:rsidP="00EC1EB3">
                  <w:pPr>
                    <w:pStyle w:val="ListBullet"/>
                    <w:numPr>
                      <w:ilvl w:val="0"/>
                      <w:numId w:val="0"/>
                    </w:numPr>
                    <w:spacing w:after="0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B50648">
                    <w:rPr>
                      <w:rFonts w:ascii="Times New Roman" w:hAnsi="Times New Roman"/>
                      <w:sz w:val="24"/>
                      <w:szCs w:val="24"/>
                    </w:rPr>
                    <w:t xml:space="preserve">S </w:t>
                  </w:r>
                  <w:proofErr w:type="spellStart"/>
                  <w:r w:rsidRPr="00B50648">
                    <w:rPr>
                      <w:rFonts w:ascii="Times New Roman" w:hAnsi="Times New Roman"/>
                      <w:sz w:val="24"/>
                      <w:szCs w:val="24"/>
                    </w:rPr>
                    <w:t>S</w:t>
                  </w:r>
                  <w:proofErr w:type="spellEnd"/>
                  <w:r w:rsidRPr="00B50648">
                    <w:rPr>
                      <w:rFonts w:ascii="Times New Roman" w:hAnsi="Times New Roman"/>
                      <w:sz w:val="24"/>
                      <w:szCs w:val="24"/>
                    </w:rPr>
                    <w:t xml:space="preserve"> L C</w:t>
                  </w:r>
                </w:p>
              </w:tc>
              <w:tc>
                <w:tcPr>
                  <w:tcW w:w="1839" w:type="dxa"/>
                </w:tcPr>
                <w:p w:rsidR="00445A38" w:rsidRPr="00B50648" w:rsidRDefault="001C0EDC" w:rsidP="009A0001">
                  <w:pPr>
                    <w:pStyle w:val="ListBullet"/>
                    <w:numPr>
                      <w:ilvl w:val="0"/>
                      <w:numId w:val="0"/>
                    </w:numPr>
                    <w:spacing w:after="0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St. Mira’s English School</w:t>
                  </w:r>
                </w:p>
              </w:tc>
              <w:tc>
                <w:tcPr>
                  <w:tcW w:w="1851" w:type="dxa"/>
                </w:tcPr>
                <w:p w:rsidR="00445A38" w:rsidRPr="00B50648" w:rsidRDefault="001C0EDC" w:rsidP="001C0EDC">
                  <w:pPr>
                    <w:pStyle w:val="ListBullet"/>
                    <w:numPr>
                      <w:ilvl w:val="0"/>
                      <w:numId w:val="0"/>
                    </w:numPr>
                    <w:spacing w:after="0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ICSE</w:t>
                  </w:r>
                </w:p>
              </w:tc>
              <w:tc>
                <w:tcPr>
                  <w:tcW w:w="1728" w:type="dxa"/>
                </w:tcPr>
                <w:p w:rsidR="00445A38" w:rsidRPr="00B50648" w:rsidRDefault="001C0EDC" w:rsidP="00EC1EB3">
                  <w:pPr>
                    <w:pStyle w:val="ListBullet"/>
                    <w:numPr>
                      <w:ilvl w:val="0"/>
                      <w:numId w:val="0"/>
                    </w:numPr>
                    <w:spacing w:after="0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80.71</w:t>
                  </w:r>
                  <w:r w:rsidR="009A0001" w:rsidRPr="00B50648">
                    <w:rPr>
                      <w:rFonts w:ascii="Times New Roman" w:hAnsi="Times New Roman"/>
                      <w:sz w:val="24"/>
                      <w:szCs w:val="24"/>
                    </w:rPr>
                    <w:t>%</w:t>
                  </w:r>
                </w:p>
              </w:tc>
            </w:tr>
          </w:tbl>
          <w:p w:rsidR="002778B9" w:rsidRPr="00B50648" w:rsidRDefault="002778B9" w:rsidP="009A5379">
            <w:pPr>
              <w:pStyle w:val="ListBullet"/>
              <w:numPr>
                <w:ilvl w:val="0"/>
                <w:numId w:val="0"/>
              </w:numPr>
              <w:spacing w:after="0" w:line="240" w:lineRule="auto"/>
              <w:ind w:left="360"/>
              <w:rPr>
                <w:rFonts w:ascii="Times New Roman" w:hAnsi="Times New Roman"/>
              </w:rPr>
            </w:pPr>
          </w:p>
          <w:p w:rsidR="002778B9" w:rsidRPr="00445A38" w:rsidRDefault="002778B9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8B068D" w:rsidRPr="00B50648" w:rsidRDefault="00445A38" w:rsidP="008B068D">
            <w:pPr>
              <w:pStyle w:val="Section"/>
              <w:spacing w:after="0"/>
              <w:rPr>
                <w:rFonts w:ascii="Times New Roman" w:hAnsi="Times New Roman"/>
                <w:color w:val="000000" w:themeColor="text1"/>
              </w:rPr>
            </w:pPr>
            <w:r w:rsidRPr="00B50648">
              <w:rPr>
                <w:rFonts w:ascii="Times New Roman" w:hAnsi="Times New Roman"/>
                <w:color w:val="000000" w:themeColor="text1"/>
              </w:rPr>
              <w:t>TECHNICAL SKILLS</w:t>
            </w:r>
          </w:p>
          <w:p w:rsidR="002778B9" w:rsidRPr="00B50648" w:rsidRDefault="002A2FE1" w:rsidP="008B068D">
            <w:pPr>
              <w:pStyle w:val="Section"/>
              <w:numPr>
                <w:ilvl w:val="0"/>
                <w:numId w:val="32"/>
              </w:numPr>
              <w:rPr>
                <w:rStyle w:val="SubsectionDateChar"/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B50648">
              <w:rPr>
                <w:rStyle w:val="SubsectionDateChar"/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Program language</w:t>
            </w:r>
            <w:r w:rsidRPr="00B50648">
              <w:rPr>
                <w:rStyle w:val="SubsectionDateChar"/>
                <w:rFonts w:ascii="Times New Roman" w:hAnsi="Times New Roman"/>
                <w:color w:val="000000" w:themeColor="text1"/>
                <w:sz w:val="24"/>
                <w:szCs w:val="24"/>
              </w:rPr>
              <w:t>: basics of C</w:t>
            </w:r>
            <w:r w:rsidR="001C0EDC">
              <w:rPr>
                <w:rStyle w:val="SubsectionDateChar"/>
                <w:rFonts w:ascii="Times New Roman" w:hAnsi="Times New Roman"/>
                <w:color w:val="000000" w:themeColor="text1"/>
                <w:sz w:val="24"/>
                <w:szCs w:val="24"/>
              </w:rPr>
              <w:t>, C++, JAVA</w:t>
            </w:r>
            <w:r w:rsidR="002B485B">
              <w:rPr>
                <w:rStyle w:val="SubsectionDateChar"/>
                <w:rFonts w:ascii="Times New Roman" w:hAnsi="Times New Roman"/>
                <w:color w:val="000000" w:themeColor="text1"/>
                <w:sz w:val="24"/>
                <w:szCs w:val="24"/>
              </w:rPr>
              <w:t>.</w:t>
            </w:r>
          </w:p>
          <w:p w:rsidR="002778B9" w:rsidRPr="00B50648" w:rsidRDefault="00526874" w:rsidP="008B068D">
            <w:pPr>
              <w:pStyle w:val="Subsection"/>
              <w:numPr>
                <w:ilvl w:val="0"/>
                <w:numId w:val="32"/>
              </w:numPr>
              <w:spacing w:after="120"/>
              <w:rPr>
                <w:rFonts w:ascii="Times New Roman" w:hAnsi="Times New Roman"/>
                <w:b w:val="0"/>
                <w:color w:val="000000" w:themeColor="text1"/>
                <w:sz w:val="24"/>
                <w:szCs w:val="24"/>
              </w:rPr>
            </w:pPr>
            <w:sdt>
              <w:sdtPr>
                <w:rPr>
                  <w:rStyle w:val="SubsectionDateChar"/>
                  <w:rFonts w:ascii="Times New Roman" w:hAnsi="Times New Roman"/>
                  <w:b/>
                  <w:color w:val="000000" w:themeColor="text1"/>
                  <w:sz w:val="24"/>
                  <w:szCs w:val="24"/>
                </w:rPr>
                <w:id w:val="326177524"/>
                <w:placeholder>
                  <w:docPart w:val="7E9C0471589A4F5EA9C99AA4449F9C23"/>
                </w:placeholder>
              </w:sdtPr>
              <w:sdtEndPr>
                <w:rPr>
                  <w:rStyle w:val="SubsectionDateChar"/>
                </w:rPr>
              </w:sdtEndPr>
              <w:sdtContent>
                <w:r w:rsidR="008B068D" w:rsidRPr="00B50648">
                  <w:rPr>
                    <w:rStyle w:val="SubsectionDateChar"/>
                    <w:rFonts w:ascii="Times New Roman" w:hAnsi="Times New Roman"/>
                    <w:b/>
                    <w:color w:val="000000" w:themeColor="text1"/>
                    <w:sz w:val="24"/>
                    <w:szCs w:val="24"/>
                  </w:rPr>
                  <w:t xml:space="preserve">Operating system worked on: </w:t>
                </w:r>
              </w:sdtContent>
            </w:sdt>
            <w:r w:rsidR="008B068D" w:rsidRPr="00B50648">
              <w:rPr>
                <w:rFonts w:ascii="Times New Roman" w:hAnsi="Times New Roman"/>
                <w:b w:val="0"/>
                <w:color w:val="000000" w:themeColor="text1"/>
                <w:sz w:val="24"/>
                <w:szCs w:val="24"/>
              </w:rPr>
              <w:t xml:space="preserve">WINDOWS XP, </w:t>
            </w:r>
            <w:r w:rsidR="002B485B">
              <w:rPr>
                <w:rFonts w:ascii="Times New Roman" w:hAnsi="Times New Roman"/>
                <w:b w:val="0"/>
                <w:color w:val="000000" w:themeColor="text1"/>
                <w:sz w:val="24"/>
                <w:szCs w:val="24"/>
              </w:rPr>
              <w:t>MS Word</w:t>
            </w:r>
            <w:r w:rsidR="001C0EDC">
              <w:rPr>
                <w:rFonts w:ascii="Times New Roman" w:hAnsi="Times New Roman"/>
                <w:b w:val="0"/>
                <w:color w:val="000000" w:themeColor="text1"/>
                <w:sz w:val="24"/>
                <w:szCs w:val="24"/>
              </w:rPr>
              <w:t>, Vista</w:t>
            </w:r>
            <w:proofErr w:type="gramStart"/>
            <w:r w:rsidR="001C0EDC">
              <w:rPr>
                <w:rFonts w:ascii="Times New Roman" w:hAnsi="Times New Roman"/>
                <w:b w:val="0"/>
                <w:color w:val="000000" w:themeColor="text1"/>
                <w:sz w:val="24"/>
                <w:szCs w:val="24"/>
              </w:rPr>
              <w:t>,7,8,10</w:t>
            </w:r>
            <w:proofErr w:type="gramEnd"/>
            <w:r w:rsidR="001C0EDC">
              <w:rPr>
                <w:rFonts w:ascii="Times New Roman" w:hAnsi="Times New Roman"/>
                <w:b w:val="0"/>
                <w:color w:val="000000" w:themeColor="text1"/>
                <w:sz w:val="24"/>
                <w:szCs w:val="24"/>
              </w:rPr>
              <w:t>,                         DOS</w:t>
            </w:r>
            <w:r w:rsidR="002B485B">
              <w:rPr>
                <w:rFonts w:ascii="Times New Roman" w:hAnsi="Times New Roman"/>
                <w:b w:val="0"/>
                <w:color w:val="000000" w:themeColor="text1"/>
                <w:sz w:val="24"/>
                <w:szCs w:val="24"/>
              </w:rPr>
              <w:t>.</w:t>
            </w:r>
          </w:p>
          <w:p w:rsidR="002778B9" w:rsidRPr="00B50648" w:rsidRDefault="008B068D" w:rsidP="008B068D">
            <w:pPr>
              <w:pStyle w:val="SubsectionText"/>
              <w:numPr>
                <w:ilvl w:val="0"/>
                <w:numId w:val="32"/>
              </w:numPr>
              <w:spacing w:after="120"/>
              <w:rPr>
                <w:rFonts w:ascii="Times New Roman" w:hAnsi="Times New Roman"/>
                <w:sz w:val="24"/>
                <w:szCs w:val="24"/>
              </w:rPr>
            </w:pPr>
            <w:r w:rsidRPr="00B50648">
              <w:rPr>
                <w:rFonts w:ascii="Times New Roman" w:hAnsi="Times New Roman"/>
                <w:b/>
                <w:sz w:val="24"/>
                <w:szCs w:val="24"/>
              </w:rPr>
              <w:t>Tools Used</w:t>
            </w:r>
            <w:r w:rsidRPr="00B50648">
              <w:rPr>
                <w:rFonts w:ascii="Times New Roman" w:hAnsi="Times New Roman"/>
                <w:sz w:val="24"/>
                <w:szCs w:val="24"/>
              </w:rPr>
              <w:t>: CATIA V5, ANSYS, MATLAB, SOLID EDGE</w:t>
            </w:r>
            <w:r w:rsidR="001C0EDC">
              <w:rPr>
                <w:rFonts w:ascii="Times New Roman" w:hAnsi="Times New Roman"/>
                <w:sz w:val="24"/>
                <w:szCs w:val="24"/>
              </w:rPr>
              <w:t>, MS Office</w:t>
            </w:r>
            <w:r w:rsidRPr="00B50648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9A5379" w:rsidRDefault="009A5379" w:rsidP="009A5379">
            <w:pPr>
              <w:pStyle w:val="SubsectionText"/>
              <w:spacing w:after="120"/>
              <w:rPr>
                <w:sz w:val="24"/>
                <w:szCs w:val="24"/>
              </w:rPr>
            </w:pPr>
          </w:p>
          <w:p w:rsidR="009A5379" w:rsidRPr="008B068D" w:rsidRDefault="009A5379" w:rsidP="009A5379">
            <w:pPr>
              <w:pStyle w:val="SubsectionText"/>
              <w:spacing w:after="120"/>
              <w:rPr>
                <w:sz w:val="24"/>
                <w:szCs w:val="24"/>
              </w:rPr>
            </w:pPr>
          </w:p>
          <w:p w:rsidR="002778B9" w:rsidRPr="00B50648" w:rsidRDefault="009A5379">
            <w:pPr>
              <w:pStyle w:val="Section"/>
              <w:rPr>
                <w:rFonts w:ascii="Times New Roman" w:hAnsi="Times New Roman"/>
                <w:color w:val="000000" w:themeColor="text1"/>
              </w:rPr>
            </w:pPr>
            <w:r w:rsidRPr="00B50648">
              <w:rPr>
                <w:rFonts w:ascii="Times New Roman" w:hAnsi="Times New Roman"/>
                <w:color w:val="000000" w:themeColor="text1"/>
              </w:rPr>
              <w:t>ACADEMIC PROJECT</w:t>
            </w:r>
          </w:p>
          <w:p w:rsidR="002778B9" w:rsidRPr="00FA73E5" w:rsidRDefault="001C0EDC" w:rsidP="009A5379">
            <w:pPr>
              <w:pStyle w:val="ListBullet"/>
              <w:numPr>
                <w:ilvl w:val="0"/>
                <w:numId w:val="34"/>
              </w:num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HOVER BIKE</w:t>
            </w:r>
          </w:p>
          <w:p w:rsidR="009A5379" w:rsidRPr="00FA73E5" w:rsidRDefault="009A5379" w:rsidP="009A5379">
            <w:pPr>
              <w:pStyle w:val="ListBullet"/>
              <w:numPr>
                <w:ilvl w:val="0"/>
                <w:numId w:val="35"/>
              </w:numPr>
              <w:rPr>
                <w:rFonts w:ascii="Times New Roman" w:hAnsi="Times New Roman"/>
                <w:sz w:val="24"/>
                <w:szCs w:val="24"/>
              </w:rPr>
            </w:pPr>
            <w:r w:rsidRPr="00FA73E5">
              <w:rPr>
                <w:rFonts w:ascii="Times New Roman" w:hAnsi="Times New Roman"/>
                <w:b/>
                <w:sz w:val="24"/>
                <w:szCs w:val="24"/>
              </w:rPr>
              <w:t>Title:</w:t>
            </w:r>
            <w:r w:rsidR="002F67F2">
              <w:rPr>
                <w:rFonts w:ascii="Times New Roman" w:hAnsi="Times New Roman"/>
                <w:sz w:val="24"/>
                <w:szCs w:val="24"/>
              </w:rPr>
              <w:t xml:space="preserve"> S</w:t>
            </w:r>
            <w:r w:rsidR="001C0EDC">
              <w:rPr>
                <w:rFonts w:ascii="Times New Roman" w:hAnsi="Times New Roman"/>
                <w:sz w:val="24"/>
                <w:szCs w:val="24"/>
              </w:rPr>
              <w:t xml:space="preserve">mall scale working model of HOVER </w:t>
            </w:r>
            <w:proofErr w:type="gramStart"/>
            <w:r w:rsidR="001C0EDC">
              <w:rPr>
                <w:rFonts w:ascii="Times New Roman" w:hAnsi="Times New Roman"/>
                <w:sz w:val="24"/>
                <w:szCs w:val="24"/>
              </w:rPr>
              <w:t xml:space="preserve">BIKE </w:t>
            </w:r>
            <w:r w:rsidR="00BC721E" w:rsidRPr="00FA73E5">
              <w:rPr>
                <w:rFonts w:ascii="Times New Roman" w:hAnsi="Times New Roman"/>
                <w:sz w:val="24"/>
                <w:szCs w:val="24"/>
              </w:rPr>
              <w:t>.</w:t>
            </w:r>
            <w:proofErr w:type="gramEnd"/>
          </w:p>
          <w:p w:rsidR="009A5379" w:rsidRPr="00FA73E5" w:rsidRDefault="009A5379" w:rsidP="009A5379">
            <w:pPr>
              <w:pStyle w:val="ListBullet"/>
              <w:numPr>
                <w:ilvl w:val="0"/>
                <w:numId w:val="35"/>
              </w:numPr>
              <w:rPr>
                <w:rFonts w:ascii="Times New Roman" w:hAnsi="Times New Roman"/>
                <w:sz w:val="24"/>
                <w:szCs w:val="24"/>
              </w:rPr>
            </w:pPr>
            <w:r w:rsidRPr="00FA73E5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Description:</w:t>
            </w:r>
            <w:r w:rsidR="001C0ED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1C0EDC">
              <w:rPr>
                <w:rFonts w:ascii="Times New Roman" w:hAnsi="Times New Roman"/>
                <w:sz w:val="24"/>
                <w:szCs w:val="24"/>
              </w:rPr>
              <w:t>The general aim of this project is to create a working model of hover bike at minimum cost, test its flying parameters and analyze it using software</w:t>
            </w:r>
            <w:r w:rsidR="00BC721E" w:rsidRPr="00FA73E5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9A5379" w:rsidRPr="00FA73E5" w:rsidRDefault="009A5379" w:rsidP="009A5379">
            <w:pPr>
              <w:pStyle w:val="ListBullet"/>
              <w:numPr>
                <w:ilvl w:val="0"/>
                <w:numId w:val="35"/>
              </w:numPr>
              <w:rPr>
                <w:rFonts w:ascii="Times New Roman" w:hAnsi="Times New Roman"/>
                <w:sz w:val="24"/>
                <w:szCs w:val="24"/>
              </w:rPr>
            </w:pPr>
            <w:r w:rsidRPr="00FA73E5">
              <w:rPr>
                <w:rFonts w:ascii="Times New Roman" w:hAnsi="Times New Roman"/>
                <w:b/>
                <w:sz w:val="24"/>
                <w:szCs w:val="24"/>
              </w:rPr>
              <w:t>R</w:t>
            </w:r>
            <w:r w:rsidR="001A72D0" w:rsidRPr="00FA73E5">
              <w:rPr>
                <w:rFonts w:ascii="Times New Roman" w:hAnsi="Times New Roman"/>
                <w:b/>
                <w:sz w:val="24"/>
                <w:szCs w:val="24"/>
              </w:rPr>
              <w:t>ole</w:t>
            </w:r>
            <w:r w:rsidRPr="00FA73E5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1A72D0" w:rsidRPr="00FA73E5">
              <w:rPr>
                <w:rFonts w:ascii="Times New Roman" w:hAnsi="Times New Roman"/>
                <w:b/>
                <w:sz w:val="24"/>
                <w:szCs w:val="24"/>
              </w:rPr>
              <w:t>and R</w:t>
            </w:r>
            <w:r w:rsidRPr="00FA73E5">
              <w:rPr>
                <w:rFonts w:ascii="Times New Roman" w:hAnsi="Times New Roman"/>
                <w:b/>
                <w:sz w:val="24"/>
                <w:szCs w:val="24"/>
              </w:rPr>
              <w:t>esponsibility:</w:t>
            </w:r>
            <w:r w:rsidR="001C0EDC">
              <w:rPr>
                <w:rFonts w:ascii="Times New Roman" w:hAnsi="Times New Roman"/>
                <w:sz w:val="24"/>
                <w:szCs w:val="24"/>
              </w:rPr>
              <w:t xml:space="preserve"> Designing and developing the structure and testing</w:t>
            </w:r>
            <w:r w:rsidR="00BC721E" w:rsidRPr="00FA73E5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1A72D0" w:rsidRPr="00FA73E5" w:rsidRDefault="001A72D0" w:rsidP="001A72D0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rFonts w:ascii="Times New Roman" w:hAnsi="Times New Roman"/>
                <w:sz w:val="24"/>
                <w:szCs w:val="24"/>
              </w:rPr>
            </w:pPr>
          </w:p>
          <w:p w:rsidR="001A72D0" w:rsidRPr="008B27AB" w:rsidRDefault="001C0EDC" w:rsidP="001A72D0">
            <w:pPr>
              <w:pStyle w:val="ListBullet"/>
              <w:numPr>
                <w:ilvl w:val="0"/>
                <w:numId w:val="34"/>
              </w:num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MANNED MISSION TO MARS</w:t>
            </w:r>
          </w:p>
          <w:p w:rsidR="001A72D0" w:rsidRPr="008B27AB" w:rsidRDefault="001A72D0" w:rsidP="001A72D0">
            <w:pPr>
              <w:pStyle w:val="ListBullet"/>
              <w:numPr>
                <w:ilvl w:val="0"/>
                <w:numId w:val="36"/>
              </w:numPr>
              <w:rPr>
                <w:rFonts w:ascii="Times New Roman" w:hAnsi="Times New Roman"/>
                <w:sz w:val="24"/>
                <w:szCs w:val="24"/>
              </w:rPr>
            </w:pPr>
            <w:r w:rsidRPr="008B27AB">
              <w:rPr>
                <w:rFonts w:ascii="Times New Roman" w:hAnsi="Times New Roman"/>
                <w:b/>
                <w:sz w:val="24"/>
                <w:szCs w:val="24"/>
              </w:rPr>
              <w:t>Title:</w:t>
            </w:r>
            <w:r w:rsidR="001C0ED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1C0EDC">
              <w:rPr>
                <w:rFonts w:ascii="Times New Roman" w:hAnsi="Times New Roman"/>
                <w:sz w:val="24"/>
                <w:szCs w:val="24"/>
              </w:rPr>
              <w:t>Manned mission to mars</w:t>
            </w:r>
            <w:r w:rsidRPr="008B27AB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1E6865" w:rsidRDefault="001A72D0" w:rsidP="005B0A0D">
            <w:pPr>
              <w:pStyle w:val="ListBullet"/>
              <w:numPr>
                <w:ilvl w:val="0"/>
                <w:numId w:val="36"/>
              </w:numPr>
              <w:rPr>
                <w:rFonts w:ascii="Times New Roman" w:hAnsi="Times New Roman"/>
                <w:sz w:val="24"/>
                <w:szCs w:val="24"/>
              </w:rPr>
            </w:pPr>
            <w:r w:rsidRPr="001C0EDC">
              <w:rPr>
                <w:rFonts w:ascii="Times New Roman" w:hAnsi="Times New Roman"/>
                <w:b/>
                <w:sz w:val="24"/>
                <w:szCs w:val="24"/>
              </w:rPr>
              <w:t>Description:</w:t>
            </w:r>
            <w:r w:rsidR="00DA2DF7" w:rsidRPr="001C0ED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1C0EDC">
              <w:rPr>
                <w:rFonts w:ascii="Times New Roman" w:hAnsi="Times New Roman"/>
                <w:sz w:val="24"/>
                <w:szCs w:val="24"/>
              </w:rPr>
              <w:t>Red planet has got more attention in r</w:t>
            </w:r>
            <w:r w:rsidR="001E6865">
              <w:rPr>
                <w:rFonts w:ascii="Times New Roman" w:hAnsi="Times New Roman"/>
                <w:sz w:val="24"/>
                <w:szCs w:val="24"/>
              </w:rPr>
              <w:t xml:space="preserve">ecent </w:t>
            </w:r>
            <w:proofErr w:type="gramStart"/>
            <w:r w:rsidR="001E6865">
              <w:rPr>
                <w:rFonts w:ascii="Times New Roman" w:hAnsi="Times New Roman"/>
                <w:sz w:val="24"/>
                <w:szCs w:val="24"/>
              </w:rPr>
              <w:t>years ,</w:t>
            </w:r>
            <w:proofErr w:type="gramEnd"/>
            <w:r w:rsidR="001E6865">
              <w:rPr>
                <w:rFonts w:ascii="Times New Roman" w:hAnsi="Times New Roman"/>
                <w:sz w:val="24"/>
                <w:szCs w:val="24"/>
              </w:rPr>
              <w:t xml:space="preserve"> since the mankind</w:t>
            </w:r>
            <w:r w:rsidR="001C0EDC">
              <w:rPr>
                <w:rFonts w:ascii="Times New Roman" w:hAnsi="Times New Roman"/>
                <w:sz w:val="24"/>
                <w:szCs w:val="24"/>
              </w:rPr>
              <w:t xml:space="preserve"> search for new life sustainable planet. Our project m</w:t>
            </w:r>
            <w:r w:rsidR="001E6865">
              <w:rPr>
                <w:rFonts w:ascii="Times New Roman" w:hAnsi="Times New Roman"/>
                <w:sz w:val="24"/>
                <w:szCs w:val="24"/>
              </w:rPr>
              <w:t>ainly concentrated on learning M</w:t>
            </w:r>
            <w:r w:rsidR="001C0EDC">
              <w:rPr>
                <w:rFonts w:ascii="Times New Roman" w:hAnsi="Times New Roman"/>
                <w:sz w:val="24"/>
                <w:szCs w:val="24"/>
              </w:rPr>
              <w:t xml:space="preserve">artian surface </w:t>
            </w:r>
            <w:proofErr w:type="gramStart"/>
            <w:r w:rsidR="001C0EDC">
              <w:rPr>
                <w:rFonts w:ascii="Times New Roman" w:hAnsi="Times New Roman"/>
                <w:sz w:val="24"/>
                <w:szCs w:val="24"/>
              </w:rPr>
              <w:t>condition ,</w:t>
            </w:r>
            <w:proofErr w:type="gramEnd"/>
            <w:r w:rsidR="001C0EDC">
              <w:rPr>
                <w:rFonts w:ascii="Times New Roman" w:hAnsi="Times New Roman"/>
                <w:sz w:val="24"/>
                <w:szCs w:val="24"/>
              </w:rPr>
              <w:t xml:space="preserve"> different types of probes that we can send into </w:t>
            </w:r>
            <w:r w:rsidR="001E6865">
              <w:rPr>
                <w:rFonts w:ascii="Times New Roman" w:hAnsi="Times New Roman"/>
                <w:sz w:val="24"/>
                <w:szCs w:val="24"/>
              </w:rPr>
              <w:t>i</w:t>
            </w:r>
            <w:r w:rsidR="001C0EDC">
              <w:rPr>
                <w:rFonts w:ascii="Times New Roman" w:hAnsi="Times New Roman"/>
                <w:sz w:val="24"/>
                <w:szCs w:val="24"/>
              </w:rPr>
              <w:t>t</w:t>
            </w:r>
            <w:r w:rsidR="001E6865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1A72D0" w:rsidRPr="001C0EDC" w:rsidRDefault="001A72D0" w:rsidP="005B0A0D">
            <w:pPr>
              <w:pStyle w:val="ListBullet"/>
              <w:numPr>
                <w:ilvl w:val="0"/>
                <w:numId w:val="36"/>
              </w:numPr>
              <w:rPr>
                <w:rFonts w:ascii="Times New Roman" w:hAnsi="Times New Roman"/>
                <w:sz w:val="24"/>
                <w:szCs w:val="24"/>
              </w:rPr>
            </w:pPr>
            <w:r w:rsidRPr="001C0EDC">
              <w:rPr>
                <w:rFonts w:ascii="Times New Roman" w:hAnsi="Times New Roman"/>
                <w:b/>
                <w:sz w:val="24"/>
                <w:szCs w:val="24"/>
              </w:rPr>
              <w:t>Role and Responsibility:</w:t>
            </w:r>
            <w:r w:rsidR="004A0DA2">
              <w:rPr>
                <w:rFonts w:ascii="Times New Roman" w:hAnsi="Times New Roman"/>
                <w:sz w:val="24"/>
                <w:szCs w:val="24"/>
              </w:rPr>
              <w:t xml:space="preserve"> Being a group member, my responsibility were to study about TVC and orbital </w:t>
            </w:r>
            <w:proofErr w:type="gramStart"/>
            <w:r w:rsidR="004A0DA2">
              <w:rPr>
                <w:rFonts w:ascii="Times New Roman" w:hAnsi="Times New Roman"/>
                <w:sz w:val="24"/>
                <w:szCs w:val="24"/>
              </w:rPr>
              <w:t xml:space="preserve">injection </w:t>
            </w:r>
            <w:r w:rsidRPr="001C0EDC">
              <w:rPr>
                <w:rFonts w:ascii="Times New Roman" w:hAnsi="Times New Roman"/>
                <w:sz w:val="24"/>
                <w:szCs w:val="24"/>
              </w:rPr>
              <w:t>.</w:t>
            </w:r>
            <w:proofErr w:type="gramEnd"/>
          </w:p>
          <w:p w:rsidR="00C56D1E" w:rsidRPr="008B27AB" w:rsidRDefault="00C56D1E" w:rsidP="00C56D1E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rFonts w:ascii="Times New Roman" w:hAnsi="Times New Roman"/>
                <w:sz w:val="24"/>
                <w:szCs w:val="24"/>
              </w:rPr>
            </w:pPr>
          </w:p>
          <w:p w:rsidR="00C56D1E" w:rsidRPr="008B27AB" w:rsidRDefault="00C56D1E" w:rsidP="00C56D1E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rFonts w:ascii="Times New Roman" w:hAnsi="Times New Roman"/>
                <w:sz w:val="24"/>
                <w:szCs w:val="24"/>
              </w:rPr>
            </w:pPr>
          </w:p>
          <w:p w:rsidR="00C56D1E" w:rsidRPr="008B27AB" w:rsidRDefault="00355BFB" w:rsidP="00355BFB">
            <w:pPr>
              <w:pStyle w:val="ListBullet"/>
              <w:numPr>
                <w:ilvl w:val="0"/>
                <w:numId w:val="0"/>
              </w:num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</w:rPr>
              <w:t xml:space="preserve"> </w:t>
            </w:r>
            <w:r w:rsidR="00C56D1E" w:rsidRPr="008B27AB">
              <w:rPr>
                <w:rFonts w:ascii="Times New Roman" w:hAnsi="Times New Roman"/>
                <w:b/>
                <w:sz w:val="24"/>
                <w:szCs w:val="24"/>
              </w:rPr>
              <w:t>ACHIVEMENTS</w:t>
            </w:r>
          </w:p>
          <w:p w:rsidR="00C56D1E" w:rsidRPr="008B27AB" w:rsidRDefault="00C56D1E" w:rsidP="006D35B2">
            <w:pPr>
              <w:pStyle w:val="ListBullet"/>
              <w:numPr>
                <w:ilvl w:val="0"/>
                <w:numId w:val="0"/>
              </w:numPr>
              <w:spacing w:after="0" w:line="240" w:lineRule="auto"/>
              <w:ind w:left="1080" w:hanging="360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C56D1E" w:rsidRPr="008B27AB" w:rsidRDefault="004A0DA2" w:rsidP="007C310F">
            <w:pPr>
              <w:pStyle w:val="ListBullet"/>
              <w:numPr>
                <w:ilvl w:val="0"/>
                <w:numId w:val="42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A0DA2">
              <w:rPr>
                <w:rFonts w:ascii="Times New Roman" w:hAnsi="Times New Roman"/>
                <w:sz w:val="24"/>
                <w:szCs w:val="24"/>
              </w:rPr>
              <w:t>Secured first place in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4A0DA2">
              <w:rPr>
                <w:rFonts w:ascii="Times New Roman" w:hAnsi="Times New Roman"/>
                <w:b/>
                <w:sz w:val="24"/>
                <w:szCs w:val="24"/>
              </w:rPr>
              <w:t>4*100 m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relay, </w:t>
            </w:r>
            <w:r w:rsidRPr="004A0DA2">
              <w:rPr>
                <w:rFonts w:ascii="Times New Roman" w:hAnsi="Times New Roman"/>
                <w:b/>
                <w:sz w:val="24"/>
                <w:szCs w:val="24"/>
              </w:rPr>
              <w:t>Football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at annual sports meet - </w:t>
            </w:r>
            <w:r w:rsidRPr="004A0DA2">
              <w:rPr>
                <w:rFonts w:ascii="Times New Roman" w:hAnsi="Times New Roman"/>
                <w:b/>
                <w:sz w:val="24"/>
                <w:szCs w:val="24"/>
              </w:rPr>
              <w:t>2016</w:t>
            </w:r>
            <w:r w:rsidR="00C56D1E" w:rsidRPr="004A0DA2">
              <w:rPr>
                <w:rFonts w:ascii="Times New Roman" w:hAnsi="Times New Roman"/>
                <w:b/>
                <w:sz w:val="24"/>
                <w:szCs w:val="24"/>
              </w:rPr>
              <w:t>.</w:t>
            </w:r>
          </w:p>
          <w:p w:rsidR="006D35B2" w:rsidRDefault="004A0DA2" w:rsidP="007C310F">
            <w:pPr>
              <w:pStyle w:val="ListBullet"/>
              <w:numPr>
                <w:ilvl w:val="0"/>
                <w:numId w:val="42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Secured first place in Fashion show at </w:t>
            </w:r>
            <w:r w:rsidRPr="004A0DA2">
              <w:rPr>
                <w:rFonts w:ascii="Times New Roman" w:hAnsi="Times New Roman"/>
                <w:b/>
                <w:sz w:val="24"/>
                <w:szCs w:val="24"/>
              </w:rPr>
              <w:t>AAROHANA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cultural meet - </w:t>
            </w:r>
            <w:r w:rsidRPr="004A0DA2">
              <w:rPr>
                <w:rFonts w:ascii="Times New Roman" w:hAnsi="Times New Roman"/>
                <w:b/>
                <w:sz w:val="24"/>
                <w:szCs w:val="24"/>
              </w:rPr>
              <w:t>2017</w:t>
            </w:r>
            <w:r w:rsidR="00C56D1E" w:rsidRPr="008B27AB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4A0DA2" w:rsidRPr="008B27AB" w:rsidRDefault="004A0DA2" w:rsidP="007C310F">
            <w:pPr>
              <w:pStyle w:val="ListBullet"/>
              <w:numPr>
                <w:ilvl w:val="0"/>
                <w:numId w:val="42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Performed as </w:t>
            </w:r>
            <w:r w:rsidRPr="004A0DA2">
              <w:rPr>
                <w:rFonts w:ascii="Times New Roman" w:hAnsi="Times New Roman"/>
                <w:b/>
                <w:sz w:val="24"/>
                <w:szCs w:val="24"/>
              </w:rPr>
              <w:t>DJ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for cultural meet </w:t>
            </w:r>
            <w:r w:rsidRPr="004A0DA2">
              <w:rPr>
                <w:rFonts w:ascii="Times New Roman" w:hAnsi="Times New Roman"/>
                <w:b/>
                <w:sz w:val="24"/>
                <w:szCs w:val="24"/>
              </w:rPr>
              <w:t>2017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C56D1E" w:rsidRPr="008B27AB" w:rsidRDefault="005D5E48" w:rsidP="007C310F">
            <w:pPr>
              <w:pStyle w:val="ListBullet"/>
              <w:numPr>
                <w:ilvl w:val="0"/>
                <w:numId w:val="42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Industrial Visit : NAL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HAL</w:t>
            </w:r>
          </w:p>
          <w:p w:rsidR="00C56D1E" w:rsidRPr="008B27AB" w:rsidRDefault="00C56D1E" w:rsidP="006D35B2">
            <w:pPr>
              <w:pStyle w:val="ListParagraph"/>
              <w:ind w:left="1800"/>
              <w:rPr>
                <w:rFonts w:ascii="Times New Roman" w:hAnsi="Times New Roman"/>
                <w:sz w:val="24"/>
                <w:szCs w:val="24"/>
              </w:rPr>
            </w:pPr>
          </w:p>
          <w:p w:rsidR="00C56D1E" w:rsidRDefault="00C56D1E" w:rsidP="00C56D1E">
            <w:pPr>
              <w:pStyle w:val="ListBullet"/>
              <w:numPr>
                <w:ilvl w:val="0"/>
                <w:numId w:val="0"/>
              </w:numPr>
              <w:spacing w:after="0" w:line="240" w:lineRule="auto"/>
              <w:ind w:left="720"/>
              <w:rPr>
                <w:rFonts w:ascii="Times New Roman" w:hAnsi="Times New Roman"/>
              </w:rPr>
            </w:pPr>
          </w:p>
          <w:p w:rsidR="00C56D1E" w:rsidRPr="008B27AB" w:rsidRDefault="00355BFB" w:rsidP="00355BFB">
            <w:pPr>
              <w:pStyle w:val="ListBullet"/>
              <w:numPr>
                <w:ilvl w:val="0"/>
                <w:numId w:val="0"/>
              </w:num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C56D1E" w:rsidRPr="008B27AB">
              <w:rPr>
                <w:rFonts w:ascii="Times New Roman" w:hAnsi="Times New Roman"/>
                <w:b/>
                <w:sz w:val="24"/>
                <w:szCs w:val="24"/>
              </w:rPr>
              <w:t>HOBBIES</w:t>
            </w:r>
          </w:p>
          <w:p w:rsidR="00C56D1E" w:rsidRPr="008B27AB" w:rsidRDefault="00C56D1E" w:rsidP="006D35B2">
            <w:pPr>
              <w:pStyle w:val="ListBullet"/>
              <w:numPr>
                <w:ilvl w:val="0"/>
                <w:numId w:val="0"/>
              </w:numPr>
              <w:spacing w:after="0" w:line="240" w:lineRule="auto"/>
              <w:ind w:left="600"/>
              <w:rPr>
                <w:rFonts w:ascii="Times New Roman" w:hAnsi="Times New Roman"/>
                <w:sz w:val="24"/>
                <w:szCs w:val="24"/>
              </w:rPr>
            </w:pPr>
          </w:p>
          <w:p w:rsidR="00355BFB" w:rsidRDefault="004A0DA2" w:rsidP="004A0DA2">
            <w:pPr>
              <w:pStyle w:val="ListBullet"/>
              <w:numPr>
                <w:ilvl w:val="0"/>
                <w:numId w:val="43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Reading novels</w:t>
            </w:r>
          </w:p>
          <w:p w:rsidR="004A0DA2" w:rsidRDefault="004A0DA2" w:rsidP="004A0DA2">
            <w:pPr>
              <w:pStyle w:val="ListBullet"/>
              <w:numPr>
                <w:ilvl w:val="0"/>
                <w:numId w:val="43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Music – DJ, Productions</w:t>
            </w:r>
          </w:p>
          <w:p w:rsidR="004A0DA2" w:rsidRDefault="004A0DA2" w:rsidP="004A0DA2">
            <w:pPr>
              <w:pStyle w:val="ListBullet"/>
              <w:numPr>
                <w:ilvl w:val="0"/>
                <w:numId w:val="43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Browsing, Researching and Computer games</w:t>
            </w:r>
          </w:p>
          <w:p w:rsidR="008B27AB" w:rsidRDefault="008B27AB" w:rsidP="008B27AB">
            <w:pPr>
              <w:pStyle w:val="ListBullet"/>
              <w:numPr>
                <w:ilvl w:val="0"/>
                <w:numId w:val="0"/>
              </w:numPr>
              <w:spacing w:after="0" w:line="240" w:lineRule="auto"/>
              <w:ind w:left="360" w:hanging="360"/>
              <w:rPr>
                <w:rFonts w:ascii="Times New Roman" w:hAnsi="Times New Roman"/>
                <w:sz w:val="24"/>
                <w:szCs w:val="24"/>
              </w:rPr>
            </w:pPr>
          </w:p>
          <w:p w:rsidR="008B27AB" w:rsidRPr="008B27AB" w:rsidRDefault="00355BFB" w:rsidP="008B27AB">
            <w:pPr>
              <w:pStyle w:val="ListBullet"/>
              <w:numPr>
                <w:ilvl w:val="0"/>
                <w:numId w:val="0"/>
              </w:numPr>
              <w:spacing w:after="0" w:line="240" w:lineRule="auto"/>
              <w:ind w:left="360" w:hanging="36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8B27AB" w:rsidRPr="008B27AB">
              <w:rPr>
                <w:rFonts w:ascii="Times New Roman" w:hAnsi="Times New Roman"/>
                <w:b/>
                <w:sz w:val="24"/>
                <w:szCs w:val="24"/>
              </w:rPr>
              <w:t xml:space="preserve"> PERSONAL INFORMATION</w:t>
            </w:r>
          </w:p>
          <w:p w:rsidR="008B27AB" w:rsidRDefault="008B27AB" w:rsidP="008B27AB">
            <w:pPr>
              <w:pStyle w:val="ListBullet"/>
              <w:numPr>
                <w:ilvl w:val="0"/>
                <w:numId w:val="0"/>
              </w:numPr>
              <w:spacing w:after="0" w:line="240" w:lineRule="auto"/>
              <w:ind w:left="360" w:hanging="360"/>
              <w:rPr>
                <w:rFonts w:ascii="Times New Roman" w:hAnsi="Times New Roman"/>
                <w:sz w:val="24"/>
                <w:szCs w:val="24"/>
              </w:rPr>
            </w:pPr>
          </w:p>
          <w:p w:rsidR="008B27AB" w:rsidRDefault="008B27AB" w:rsidP="00467AD5">
            <w:pPr>
              <w:pStyle w:val="ListBullet"/>
              <w:numPr>
                <w:ilvl w:val="0"/>
                <w:numId w:val="0"/>
              </w:numPr>
              <w:spacing w:after="0" w:line="240" w:lineRule="auto"/>
              <w:ind w:left="360" w:hanging="36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B27AB">
              <w:rPr>
                <w:rFonts w:ascii="Times New Roman" w:hAnsi="Times New Roman"/>
                <w:b/>
                <w:sz w:val="24"/>
                <w:szCs w:val="24"/>
              </w:rPr>
              <w:t xml:space="preserve">  Name                     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  </w:t>
            </w:r>
            <w:r w:rsidRPr="008B27AB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r w:rsidR="004A0DA2">
              <w:rPr>
                <w:rFonts w:ascii="Times New Roman" w:hAnsi="Times New Roman"/>
                <w:sz w:val="24"/>
                <w:szCs w:val="24"/>
              </w:rPr>
              <w:t xml:space="preserve"> ABHISHEK RAJA</w:t>
            </w:r>
          </w:p>
          <w:p w:rsidR="008B27AB" w:rsidRDefault="00355BFB" w:rsidP="00467AD5">
            <w:pPr>
              <w:pStyle w:val="ListBullet"/>
              <w:numPr>
                <w:ilvl w:val="0"/>
                <w:numId w:val="0"/>
              </w:numPr>
              <w:spacing w:after="0" w:line="240" w:lineRule="auto"/>
              <w:ind w:left="360" w:hanging="36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F00B20">
              <w:rPr>
                <w:rFonts w:ascii="Times New Roman" w:hAnsi="Times New Roman"/>
                <w:b/>
                <w:sz w:val="24"/>
                <w:szCs w:val="24"/>
              </w:rPr>
              <w:t xml:space="preserve"> Date o</w:t>
            </w:r>
            <w:r w:rsidR="008B27AB" w:rsidRPr="008B27AB">
              <w:rPr>
                <w:rFonts w:ascii="Times New Roman" w:hAnsi="Times New Roman"/>
                <w:b/>
                <w:sz w:val="24"/>
                <w:szCs w:val="24"/>
              </w:rPr>
              <w:t xml:space="preserve">f Birth </w:t>
            </w:r>
            <w:r w:rsidR="008B27AB">
              <w:rPr>
                <w:rFonts w:ascii="Times New Roman" w:hAnsi="Times New Roman"/>
                <w:b/>
                <w:sz w:val="24"/>
                <w:szCs w:val="24"/>
              </w:rPr>
              <w:t xml:space="preserve">            </w:t>
            </w:r>
            <w:r w:rsidR="00F00B2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8B27AB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8B27AB" w:rsidRPr="008B27AB">
              <w:rPr>
                <w:rFonts w:ascii="Times New Roman" w:hAnsi="Times New Roman"/>
                <w:b/>
                <w:sz w:val="24"/>
                <w:szCs w:val="24"/>
              </w:rPr>
              <w:t>:</w:t>
            </w:r>
            <w:r w:rsidR="004A0DA2">
              <w:rPr>
                <w:rFonts w:ascii="Times New Roman" w:hAnsi="Times New Roman"/>
                <w:sz w:val="24"/>
                <w:szCs w:val="24"/>
              </w:rPr>
              <w:t xml:space="preserve"> 19/07/1996</w:t>
            </w:r>
          </w:p>
          <w:p w:rsidR="008B27AB" w:rsidRDefault="00355BFB" w:rsidP="00467AD5">
            <w:pPr>
              <w:pStyle w:val="ListBullet"/>
              <w:numPr>
                <w:ilvl w:val="0"/>
                <w:numId w:val="0"/>
              </w:numPr>
              <w:spacing w:after="0" w:line="240" w:lineRule="auto"/>
              <w:ind w:left="360" w:hanging="36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8B27AB" w:rsidRPr="008B27AB">
              <w:rPr>
                <w:rFonts w:ascii="Times New Roman" w:hAnsi="Times New Roman"/>
                <w:b/>
                <w:sz w:val="24"/>
                <w:szCs w:val="24"/>
              </w:rPr>
              <w:t xml:space="preserve"> Father’s Name </w:t>
            </w:r>
            <w:r w:rsidR="008B27AB">
              <w:rPr>
                <w:rFonts w:ascii="Times New Roman" w:hAnsi="Times New Roman"/>
                <w:b/>
                <w:sz w:val="24"/>
                <w:szCs w:val="24"/>
              </w:rPr>
              <w:t xml:space="preserve">           </w:t>
            </w:r>
            <w:r w:rsidR="008B27AB" w:rsidRPr="008B27AB">
              <w:rPr>
                <w:rFonts w:ascii="Times New Roman" w:hAnsi="Times New Roman"/>
                <w:b/>
                <w:sz w:val="24"/>
                <w:szCs w:val="24"/>
              </w:rPr>
              <w:t>:</w:t>
            </w:r>
            <w:r w:rsidR="004A0DA2">
              <w:rPr>
                <w:rFonts w:ascii="Times New Roman" w:hAnsi="Times New Roman"/>
                <w:sz w:val="24"/>
                <w:szCs w:val="24"/>
              </w:rPr>
              <w:t xml:space="preserve"> S RAJA</w:t>
            </w:r>
          </w:p>
          <w:p w:rsidR="008B27AB" w:rsidRDefault="00355BFB" w:rsidP="00467AD5">
            <w:pPr>
              <w:pStyle w:val="ListBullet"/>
              <w:numPr>
                <w:ilvl w:val="0"/>
                <w:numId w:val="0"/>
              </w:numPr>
              <w:spacing w:after="0" w:line="240" w:lineRule="auto"/>
              <w:ind w:left="360" w:hanging="36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8B27AB">
              <w:rPr>
                <w:rFonts w:ascii="Times New Roman" w:hAnsi="Times New Roman"/>
                <w:b/>
                <w:sz w:val="24"/>
                <w:szCs w:val="24"/>
              </w:rPr>
              <w:t xml:space="preserve"> Languages Known    </w:t>
            </w:r>
            <w:r w:rsidR="00F00B2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8B27AB" w:rsidRPr="008B27AB">
              <w:rPr>
                <w:rFonts w:ascii="Times New Roman" w:hAnsi="Times New Roman"/>
                <w:b/>
                <w:sz w:val="24"/>
                <w:szCs w:val="24"/>
              </w:rPr>
              <w:t>:</w:t>
            </w:r>
            <w:r w:rsidR="008B27AB">
              <w:rPr>
                <w:rFonts w:ascii="Times New Roman" w:hAnsi="Times New Roman"/>
                <w:sz w:val="24"/>
                <w:szCs w:val="24"/>
              </w:rPr>
              <w:t xml:space="preserve"> English, Hindi, Kannada, Telugu, Tamil</w:t>
            </w:r>
            <w:r w:rsidR="004A0DA2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gramStart"/>
            <w:r w:rsidR="004A0DA2">
              <w:rPr>
                <w:rFonts w:ascii="Times New Roman" w:hAnsi="Times New Roman"/>
                <w:sz w:val="24"/>
                <w:szCs w:val="24"/>
              </w:rPr>
              <w:t>Malayalam</w:t>
            </w:r>
            <w:proofErr w:type="gramEnd"/>
            <w:r w:rsidR="008B27AB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355BFB" w:rsidRDefault="00355BFB" w:rsidP="008B27AB">
            <w:pPr>
              <w:pStyle w:val="ListBullet"/>
              <w:numPr>
                <w:ilvl w:val="0"/>
                <w:numId w:val="0"/>
              </w:numPr>
              <w:spacing w:after="0" w:line="240" w:lineRule="auto"/>
              <w:ind w:left="360" w:hanging="36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8B27AB" w:rsidRDefault="008B27AB" w:rsidP="008B27AB">
            <w:pPr>
              <w:pStyle w:val="ListBullet"/>
              <w:numPr>
                <w:ilvl w:val="0"/>
                <w:numId w:val="0"/>
              </w:numPr>
              <w:spacing w:after="0" w:line="240" w:lineRule="auto"/>
              <w:ind w:left="360" w:hanging="360"/>
              <w:rPr>
                <w:rFonts w:ascii="Times New Roman" w:hAnsi="Times New Roman"/>
                <w:sz w:val="24"/>
                <w:szCs w:val="24"/>
              </w:rPr>
            </w:pPr>
          </w:p>
          <w:p w:rsidR="008B27AB" w:rsidRDefault="008B27AB" w:rsidP="00355BFB">
            <w:pPr>
              <w:pStyle w:val="ListBullet"/>
              <w:numPr>
                <w:ilvl w:val="0"/>
                <w:numId w:val="0"/>
              </w:num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 w:rsidRPr="00F00B20">
              <w:rPr>
                <w:rFonts w:ascii="Times New Roman" w:hAnsi="Times New Roman"/>
                <w:b/>
                <w:sz w:val="24"/>
                <w:szCs w:val="24"/>
              </w:rPr>
              <w:t>DECLARATION:</w:t>
            </w:r>
          </w:p>
          <w:p w:rsidR="00F00B20" w:rsidRPr="00F00B20" w:rsidRDefault="00F00B20" w:rsidP="008B27AB">
            <w:pPr>
              <w:pStyle w:val="ListBullet"/>
              <w:numPr>
                <w:ilvl w:val="0"/>
                <w:numId w:val="0"/>
              </w:numPr>
              <w:spacing w:after="0" w:line="240" w:lineRule="auto"/>
              <w:ind w:left="360" w:hanging="360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C56D1E" w:rsidRPr="008B27AB" w:rsidRDefault="00F00B20" w:rsidP="00F00B20">
            <w:pPr>
              <w:pStyle w:val="ListBullet"/>
              <w:numPr>
                <w:ilvl w:val="0"/>
                <w:numId w:val="0"/>
              </w:numPr>
              <w:spacing w:after="0" w:line="240" w:lineRule="auto"/>
              <w:ind w:left="720" w:hanging="3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</w:t>
            </w:r>
            <w:r w:rsidR="008B27AB">
              <w:rPr>
                <w:rFonts w:ascii="Times New Roman" w:hAnsi="Times New Roman"/>
                <w:sz w:val="24"/>
                <w:szCs w:val="24"/>
              </w:rPr>
              <w:t>I hereby declare that the above information is correct to the best of my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 </w:t>
            </w:r>
            <w:r w:rsidR="008B27AB">
              <w:rPr>
                <w:rFonts w:ascii="Times New Roman" w:hAnsi="Times New Roman"/>
                <w:sz w:val="24"/>
                <w:szCs w:val="24"/>
              </w:rPr>
              <w:t>knowledge and belief.</w:t>
            </w:r>
          </w:p>
          <w:p w:rsidR="002778B9" w:rsidRDefault="002778B9">
            <w:pPr>
              <w:pStyle w:val="ListBullet"/>
              <w:numPr>
                <w:ilvl w:val="0"/>
                <w:numId w:val="0"/>
              </w:numPr>
              <w:spacing w:after="0" w:line="240" w:lineRule="auto"/>
            </w:pPr>
          </w:p>
          <w:p w:rsidR="00F00B20" w:rsidRPr="00F24F6C" w:rsidRDefault="003E135F">
            <w:pPr>
              <w:pStyle w:val="ListBullet"/>
              <w:numPr>
                <w:ilvl w:val="0"/>
                <w:numId w:val="0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E135F">
              <w:rPr>
                <w:rFonts w:ascii="Times New Roman" w:hAnsi="Times New Roman"/>
                <w:b/>
                <w:sz w:val="24"/>
                <w:szCs w:val="24"/>
              </w:rPr>
              <w:t xml:space="preserve">  </w:t>
            </w:r>
            <w:r w:rsidR="00F24F6C" w:rsidRPr="003E135F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F00B20" w:rsidRPr="003E135F">
              <w:rPr>
                <w:rFonts w:ascii="Times New Roman" w:hAnsi="Times New Roman"/>
                <w:b/>
                <w:sz w:val="24"/>
                <w:szCs w:val="24"/>
              </w:rPr>
              <w:t>Place:</w:t>
            </w:r>
            <w:r w:rsidR="00F00B20" w:rsidRPr="00F24F6C">
              <w:rPr>
                <w:rFonts w:ascii="Times New Roman" w:hAnsi="Times New Roman"/>
                <w:sz w:val="24"/>
                <w:szCs w:val="24"/>
              </w:rPr>
              <w:t xml:space="preserve"> Bengaluru</w:t>
            </w:r>
          </w:p>
          <w:p w:rsidR="00F00B20" w:rsidRPr="00F00B20" w:rsidRDefault="00F00B20" w:rsidP="00F00B20">
            <w:pPr>
              <w:pStyle w:val="ListBullet"/>
              <w:numPr>
                <w:ilvl w:val="0"/>
                <w:numId w:val="0"/>
              </w:numPr>
              <w:tabs>
                <w:tab w:val="left" w:pos="5998"/>
              </w:tabs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F00B20">
              <w:rPr>
                <w:rFonts w:ascii="Times New Roman" w:hAnsi="Times New Roman"/>
                <w:sz w:val="24"/>
                <w:szCs w:val="24"/>
              </w:rPr>
              <w:t xml:space="preserve">          </w:t>
            </w:r>
            <w:r w:rsidRPr="00F00B20">
              <w:rPr>
                <w:rFonts w:ascii="Times New Roman" w:hAnsi="Times New Roman"/>
                <w:sz w:val="24"/>
                <w:szCs w:val="24"/>
              </w:rPr>
              <w:tab/>
            </w:r>
            <w:r w:rsidR="005D5E48">
              <w:rPr>
                <w:rFonts w:ascii="Times New Roman" w:hAnsi="Times New Roman"/>
                <w:b/>
                <w:sz w:val="24"/>
                <w:szCs w:val="24"/>
              </w:rPr>
              <w:t>ABHISHEK RAJA</w:t>
            </w:r>
          </w:p>
          <w:p w:rsidR="00F00B20" w:rsidRPr="003E135F" w:rsidRDefault="00F24F6C">
            <w:pPr>
              <w:pStyle w:val="ListBullet"/>
              <w:numPr>
                <w:ilvl w:val="0"/>
                <w:numId w:val="0"/>
              </w:num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3E135F">
              <w:rPr>
                <w:rFonts w:ascii="Times New Roman" w:hAnsi="Times New Roman"/>
                <w:b/>
                <w:sz w:val="24"/>
                <w:szCs w:val="24"/>
              </w:rPr>
              <w:t xml:space="preserve">  </w:t>
            </w:r>
            <w:r w:rsidR="00F00B20" w:rsidRPr="003E135F">
              <w:rPr>
                <w:rFonts w:ascii="Times New Roman" w:hAnsi="Times New Roman"/>
                <w:b/>
                <w:sz w:val="24"/>
                <w:szCs w:val="24"/>
              </w:rPr>
              <w:t xml:space="preserve"> Date: </w:t>
            </w:r>
          </w:p>
        </w:tc>
      </w:tr>
    </w:tbl>
    <w:tbl>
      <w:tblPr>
        <w:tblpPr w:leftFromText="187" w:rightFromText="187" w:tblpYSpec="bottom"/>
        <w:tblOverlap w:val="never"/>
        <w:tblW w:w="0" w:type="auto"/>
        <w:tblBorders>
          <w:top w:val="dashed" w:sz="4" w:space="0" w:color="808080" w:themeColor="background1" w:themeShade="80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9027"/>
      </w:tblGrid>
      <w:tr w:rsidR="002778B9">
        <w:trPr>
          <w:trHeight w:val="576"/>
        </w:trPr>
        <w:tc>
          <w:tcPr>
            <w:tcW w:w="9576" w:type="dxa"/>
          </w:tcPr>
          <w:p w:rsidR="002778B9" w:rsidRDefault="002778B9">
            <w:pPr>
              <w:spacing w:after="0" w:line="240" w:lineRule="auto"/>
            </w:pPr>
          </w:p>
        </w:tc>
      </w:tr>
    </w:tbl>
    <w:p w:rsidR="002778B9" w:rsidRDefault="002778B9"/>
    <w:p w:rsidR="002778B9" w:rsidRDefault="002778B9"/>
    <w:sectPr w:rsidR="002778B9" w:rsidSect="001A72D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39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6874" w:rsidRDefault="00526874">
      <w:pPr>
        <w:spacing w:after="0" w:line="240" w:lineRule="auto"/>
      </w:pPr>
      <w:r>
        <w:separator/>
      </w:r>
    </w:p>
  </w:endnote>
  <w:endnote w:type="continuationSeparator" w:id="0">
    <w:p w:rsidR="00526874" w:rsidRDefault="00526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GMinchoE">
    <w:charset w:val="80"/>
    <w:family w:val="roman"/>
    <w:pitch w:val="fixed"/>
    <w:sig w:usb0="80000281" w:usb1="28C76CF8" w:usb2="00000010" w:usb3="00000000" w:csb0="00020000" w:csb1="00000000"/>
  </w:font>
  <w:font w:name="MS PGothic">
    <w:charset w:val="80"/>
    <w:family w:val="swiss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78B9" w:rsidRDefault="00E44FBF">
    <w:pPr>
      <w:pStyle w:val="FooterLeft"/>
    </w:pPr>
    <w:r>
      <w:rPr>
        <w:color w:val="CEDBE6" w:themeColor="accent2" w:themeTint="80"/>
      </w:rPr>
      <w:sym w:font="Wingdings 3" w:char="F07D"/>
    </w:r>
    <w:r>
      <w:t xml:space="preserve"> Page </w:t>
    </w:r>
    <w:r>
      <w:fldChar w:fldCharType="begin"/>
    </w:r>
    <w:r>
      <w:instrText xml:space="preserve"> PAGE  \* Arabic  \* MERGEFORMAT </w:instrText>
    </w:r>
    <w:r>
      <w:fldChar w:fldCharType="separate"/>
    </w:r>
    <w:r w:rsidR="00966732">
      <w:rPr>
        <w:noProof/>
      </w:rPr>
      <w:t>4</w:t>
    </w:r>
    <w:r>
      <w:rPr>
        <w:noProof/>
      </w:rPr>
      <w:fldChar w:fldCharType="end"/>
    </w:r>
    <w:r>
      <w:t xml:space="preserve"> | </w:t>
    </w:r>
    <w:sdt>
      <w:sdtPr>
        <w:id w:val="121446346"/>
        <w:showingPlcHdr/>
        <w:text/>
      </w:sdtPr>
      <w:sdtEndPr/>
      <w:sdtContent>
        <w:r>
          <w:t>[Type your phone number]</w:t>
        </w:r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78B9" w:rsidRDefault="00E44FBF">
    <w:pPr>
      <w:pStyle w:val="FooterRight"/>
    </w:pPr>
    <w:r>
      <w:rPr>
        <w:color w:val="CEDBE6" w:themeColor="accent2" w:themeTint="80"/>
      </w:rPr>
      <w:sym w:font="Wingdings 3" w:char="F07D"/>
    </w:r>
    <w:r>
      <w:t xml:space="preserve"> Page </w:t>
    </w:r>
    <w:r>
      <w:fldChar w:fldCharType="begin"/>
    </w:r>
    <w:r>
      <w:instrText xml:space="preserve"> PAGE  \* Arabic  \* MERGEFORMAT </w:instrText>
    </w:r>
    <w:r>
      <w:fldChar w:fldCharType="separate"/>
    </w:r>
    <w:r w:rsidR="005D5E48">
      <w:rPr>
        <w:noProof/>
      </w:rPr>
      <w:t>3</w:t>
    </w:r>
    <w:r>
      <w:rPr>
        <w:noProof/>
      </w:rPr>
      <w:fldChar w:fldCharType="end"/>
    </w:r>
    <w:r>
      <w:t xml:space="preserve"> | </w:t>
    </w:r>
    <w:sdt>
      <w:sdtPr>
        <w:id w:val="121446365"/>
        <w:temporary/>
        <w:showingPlcHdr/>
        <w:text/>
      </w:sdtPr>
      <w:sdtEndPr/>
      <w:sdtContent>
        <w:r>
          <w:t>[Type your e-mail address]</w:t>
        </w:r>
      </w:sdtContent>
    </w:sdt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62BE" w:rsidRDefault="00E362B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6874" w:rsidRDefault="00526874">
      <w:pPr>
        <w:spacing w:after="0" w:line="240" w:lineRule="auto"/>
      </w:pPr>
      <w:r>
        <w:separator/>
      </w:r>
    </w:p>
  </w:footnote>
  <w:footnote w:type="continuationSeparator" w:id="0">
    <w:p w:rsidR="00526874" w:rsidRDefault="00526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78B9" w:rsidRDefault="00E44FBF">
    <w:pPr>
      <w:pStyle w:val="HeaderLeft"/>
      <w:jc w:val="right"/>
    </w:pPr>
    <w:r>
      <w:rPr>
        <w:color w:val="CEDBE6" w:themeColor="accent2" w:themeTint="80"/>
      </w:rPr>
      <w:sym w:font="Wingdings 3" w:char="F07D"/>
    </w:r>
    <w:r>
      <w:t xml:space="preserve"> Resume: </w:t>
    </w:r>
    <w:sdt>
      <w:sdtPr>
        <w:id w:val="176770587"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445A38">
          <w:t>CSC</w:t>
        </w:r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78B9" w:rsidRDefault="00E44FBF">
    <w:pPr>
      <w:pStyle w:val="HeaderRight"/>
      <w:jc w:val="left"/>
    </w:pPr>
    <w:r>
      <w:rPr>
        <w:color w:val="CEDBE6" w:themeColor="accent2" w:themeTint="80"/>
      </w:rPr>
      <w:sym w:font="Wingdings 3" w:char="F07D"/>
    </w:r>
    <w:r>
      <w:t xml:space="preserve"> Resume: </w:t>
    </w:r>
    <w:sdt>
      <w:sdtPr>
        <w:id w:val="176939009"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445A38">
          <w:t>CSC</w:t>
        </w:r>
      </w:sdtContent>
    </w:sdt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62BE" w:rsidRDefault="00E362B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BDE2132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FB8AC5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69C04E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EA9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F0C434A"/>
    <w:lvl w:ilvl="0">
      <w:start w:val="1"/>
      <w:numFmt w:val="bullet"/>
      <w:pStyle w:val="ListBullet5"/>
      <w:lvlText w:val=""/>
      <w:lvlJc w:val="left"/>
      <w:pPr>
        <w:ind w:left="1800" w:hanging="360"/>
      </w:pPr>
      <w:rPr>
        <w:rFonts w:ascii="Symbol" w:hAnsi="Symbol" w:hint="default"/>
        <w:color w:val="9FB8CD" w:themeColor="accent2"/>
      </w:rPr>
    </w:lvl>
  </w:abstractNum>
  <w:abstractNum w:abstractNumId="5" w15:restartNumberingAfterBreak="0">
    <w:nsid w:val="FFFFFF81"/>
    <w:multiLevelType w:val="singleLevel"/>
    <w:tmpl w:val="78B8BCEC"/>
    <w:lvl w:ilvl="0">
      <w:start w:val="1"/>
      <w:numFmt w:val="bullet"/>
      <w:pStyle w:val="ListBullet4"/>
      <w:lvlText w:val=""/>
      <w:lvlJc w:val="left"/>
      <w:pPr>
        <w:ind w:left="1440" w:hanging="360"/>
      </w:pPr>
      <w:rPr>
        <w:rFonts w:ascii="Symbol" w:hAnsi="Symbol" w:hint="default"/>
        <w:outline w:val="0"/>
        <w:emboss w:val="0"/>
        <w:imprint w:val="0"/>
        <w:color w:val="628BAD" w:themeColor="accent2" w:themeShade="BF"/>
      </w:rPr>
    </w:lvl>
  </w:abstractNum>
  <w:abstractNum w:abstractNumId="6" w15:restartNumberingAfterBreak="0">
    <w:nsid w:val="FFFFFF82"/>
    <w:multiLevelType w:val="singleLevel"/>
    <w:tmpl w:val="3D9E3420"/>
    <w:lvl w:ilvl="0">
      <w:start w:val="1"/>
      <w:numFmt w:val="bullet"/>
      <w:pStyle w:val="ListBullet3"/>
      <w:lvlText w:val=""/>
      <w:lvlJc w:val="left"/>
      <w:pPr>
        <w:ind w:left="1080" w:hanging="360"/>
      </w:pPr>
      <w:rPr>
        <w:rFonts w:ascii="Wingdings 3" w:hAnsi="Wingdings 3" w:hint="default"/>
        <w:color w:val="808080" w:themeColor="background1" w:themeShade="80"/>
      </w:rPr>
    </w:lvl>
  </w:abstractNum>
  <w:abstractNum w:abstractNumId="7" w15:restartNumberingAfterBreak="0">
    <w:nsid w:val="FFFFFF83"/>
    <w:multiLevelType w:val="singleLevel"/>
    <w:tmpl w:val="5B846FA6"/>
    <w:lvl w:ilvl="0">
      <w:start w:val="1"/>
      <w:numFmt w:val="bullet"/>
      <w:pStyle w:val="ListBullet2"/>
      <w:lvlText w:val=""/>
      <w:lvlJc w:val="left"/>
      <w:pPr>
        <w:ind w:left="720" w:hanging="360"/>
      </w:pPr>
      <w:rPr>
        <w:rFonts w:ascii="Wingdings 3" w:hAnsi="Wingdings 3" w:hint="default"/>
        <w:color w:val="9FB8CD" w:themeColor="accent2"/>
      </w:rPr>
    </w:lvl>
  </w:abstractNum>
  <w:abstractNum w:abstractNumId="8" w15:restartNumberingAfterBreak="0">
    <w:nsid w:val="FFFFFF88"/>
    <w:multiLevelType w:val="singleLevel"/>
    <w:tmpl w:val="54E8AF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4D80CFC"/>
    <w:lvl w:ilvl="0">
      <w:start w:val="1"/>
      <w:numFmt w:val="bullet"/>
      <w:pStyle w:val="ListBullet"/>
      <w:lvlText w:val=""/>
      <w:lvlJc w:val="left"/>
      <w:pPr>
        <w:ind w:left="360" w:hanging="360"/>
      </w:pPr>
      <w:rPr>
        <w:rFonts w:ascii="Wingdings 3" w:hAnsi="Wingdings 3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628BAD" w:themeColor="accent2" w:themeShade="BF"/>
        <w:vertAlign w:val="baseline"/>
      </w:rPr>
    </w:lvl>
  </w:abstractNum>
  <w:abstractNum w:abstractNumId="10" w15:restartNumberingAfterBreak="0">
    <w:nsid w:val="044738A1"/>
    <w:multiLevelType w:val="hybridMultilevel"/>
    <w:tmpl w:val="7DCA2E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087A53A8"/>
    <w:multiLevelType w:val="hybridMultilevel"/>
    <w:tmpl w:val="F3128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BC403EB"/>
    <w:multiLevelType w:val="hybridMultilevel"/>
    <w:tmpl w:val="0F22C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F35CB4"/>
    <w:multiLevelType w:val="hybridMultilevel"/>
    <w:tmpl w:val="64D23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A60633"/>
    <w:multiLevelType w:val="hybridMultilevel"/>
    <w:tmpl w:val="3B9ADE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505A58"/>
    <w:multiLevelType w:val="hybridMultilevel"/>
    <w:tmpl w:val="7674B5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3783B54"/>
    <w:multiLevelType w:val="hybridMultilevel"/>
    <w:tmpl w:val="AA0E7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7C6775"/>
    <w:multiLevelType w:val="hybridMultilevel"/>
    <w:tmpl w:val="A474A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907F48"/>
    <w:multiLevelType w:val="hybridMultilevel"/>
    <w:tmpl w:val="634E2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810AD4"/>
    <w:multiLevelType w:val="hybridMultilevel"/>
    <w:tmpl w:val="B6D473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657F9F"/>
    <w:multiLevelType w:val="hybridMultilevel"/>
    <w:tmpl w:val="87425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4E0D81"/>
    <w:multiLevelType w:val="hybridMultilevel"/>
    <w:tmpl w:val="A1827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AA206D"/>
    <w:multiLevelType w:val="hybridMultilevel"/>
    <w:tmpl w:val="B8B0B356"/>
    <w:lvl w:ilvl="0" w:tplc="3D9E4EA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9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9"/>
  </w:num>
  <w:num w:numId="27">
    <w:abstractNumId w:val="7"/>
  </w:num>
  <w:num w:numId="28">
    <w:abstractNumId w:val="6"/>
  </w:num>
  <w:num w:numId="29">
    <w:abstractNumId w:val="5"/>
  </w:num>
  <w:num w:numId="30">
    <w:abstractNumId w:val="4"/>
  </w:num>
  <w:num w:numId="31">
    <w:abstractNumId w:val="22"/>
  </w:num>
  <w:num w:numId="32">
    <w:abstractNumId w:val="11"/>
  </w:num>
  <w:num w:numId="33">
    <w:abstractNumId w:val="14"/>
  </w:num>
  <w:num w:numId="34">
    <w:abstractNumId w:val="19"/>
  </w:num>
  <w:num w:numId="35">
    <w:abstractNumId w:val="15"/>
  </w:num>
  <w:num w:numId="36">
    <w:abstractNumId w:val="10"/>
  </w:num>
  <w:num w:numId="37">
    <w:abstractNumId w:val="21"/>
  </w:num>
  <w:num w:numId="38">
    <w:abstractNumId w:val="17"/>
  </w:num>
  <w:num w:numId="39">
    <w:abstractNumId w:val="13"/>
  </w:num>
  <w:num w:numId="40">
    <w:abstractNumId w:val="12"/>
  </w:num>
  <w:num w:numId="41">
    <w:abstractNumId w:val="18"/>
  </w:num>
  <w:num w:numId="42">
    <w:abstractNumId w:val="20"/>
  </w:num>
  <w:num w:numId="4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removeDateAndTime/>
  <w:hideGrammaticalErrors/>
  <w:proofState w:spelling="clean" w:grammar="clean"/>
  <w:attachedTemplate r:id="rId1"/>
  <w:styleLockQFSet/>
  <w:defaultTabStop w:val="720"/>
  <w:evenAndOddHeaders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A38"/>
    <w:rsid w:val="0006322F"/>
    <w:rsid w:val="00071F75"/>
    <w:rsid w:val="001A72D0"/>
    <w:rsid w:val="001C0EDC"/>
    <w:rsid w:val="001E6865"/>
    <w:rsid w:val="002778B9"/>
    <w:rsid w:val="002A2FE1"/>
    <w:rsid w:val="002B485B"/>
    <w:rsid w:val="002D6DA4"/>
    <w:rsid w:val="002F67F2"/>
    <w:rsid w:val="00325976"/>
    <w:rsid w:val="00355BFB"/>
    <w:rsid w:val="003E135F"/>
    <w:rsid w:val="00445A38"/>
    <w:rsid w:val="00467AD5"/>
    <w:rsid w:val="004A0DA2"/>
    <w:rsid w:val="00526874"/>
    <w:rsid w:val="005D5E48"/>
    <w:rsid w:val="0063727A"/>
    <w:rsid w:val="006D35B2"/>
    <w:rsid w:val="00794F1C"/>
    <w:rsid w:val="007C310F"/>
    <w:rsid w:val="008B068D"/>
    <w:rsid w:val="008B27AB"/>
    <w:rsid w:val="00966732"/>
    <w:rsid w:val="009A0001"/>
    <w:rsid w:val="009A5379"/>
    <w:rsid w:val="00A554A9"/>
    <w:rsid w:val="00A62A17"/>
    <w:rsid w:val="00A746E1"/>
    <w:rsid w:val="00B50648"/>
    <w:rsid w:val="00B84E8D"/>
    <w:rsid w:val="00BA7F30"/>
    <w:rsid w:val="00BC721E"/>
    <w:rsid w:val="00BF55DF"/>
    <w:rsid w:val="00C56D1E"/>
    <w:rsid w:val="00DA2DF7"/>
    <w:rsid w:val="00E320BC"/>
    <w:rsid w:val="00E362BE"/>
    <w:rsid w:val="00E44FBF"/>
    <w:rsid w:val="00E516AA"/>
    <w:rsid w:val="00EC1EB3"/>
    <w:rsid w:val="00F00B20"/>
    <w:rsid w:val="00F07DDA"/>
    <w:rsid w:val="00F21B48"/>
    <w:rsid w:val="00F24F6C"/>
    <w:rsid w:val="00FA7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17FADED-FE04-4375-B228-53C4C3F5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Times New Roman"/>
      <w:color w:val="000000" w:themeColor="text1"/>
      <w:sz w:val="2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pPr>
      <w:pBdr>
        <w:top w:val="single" w:sz="6" w:space="1" w:color="9FB8CD" w:themeColor="accent2"/>
        <w:left w:val="single" w:sz="6" w:space="1" w:color="9FB8CD" w:themeColor="accent2"/>
        <w:bottom w:val="single" w:sz="6" w:space="1" w:color="9FB8CD" w:themeColor="accent2"/>
        <w:right w:val="single" w:sz="6" w:space="1" w:color="9FB8CD" w:themeColor="accent2"/>
      </w:pBdr>
      <w:shd w:val="clear" w:color="auto" w:fill="9FB8CD" w:themeFill="accent2"/>
      <w:spacing w:before="300" w:after="40"/>
      <w:outlineLvl w:val="0"/>
    </w:pPr>
    <w:rPr>
      <w:rFonts w:asciiTheme="majorHAnsi" w:hAnsiTheme="majorHAnsi"/>
      <w:color w:val="FFFFFF" w:themeColor="background1"/>
      <w:spacing w:val="5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pBdr>
        <w:top w:val="single" w:sz="6" w:space="1" w:color="9FB8CD" w:themeColor="accent2"/>
        <w:left w:val="single" w:sz="48" w:space="1" w:color="9FB8CD" w:themeColor="accent2"/>
        <w:bottom w:val="single" w:sz="6" w:space="1" w:color="9FB8CD" w:themeColor="accent2"/>
        <w:right w:val="single" w:sz="6" w:space="1" w:color="9FB8CD" w:themeColor="accent2"/>
      </w:pBdr>
      <w:spacing w:before="240" w:after="80"/>
      <w:ind w:left="144"/>
      <w:outlineLvl w:val="1"/>
    </w:pPr>
    <w:rPr>
      <w:rFonts w:asciiTheme="majorHAnsi" w:hAnsiTheme="majorHAnsi"/>
      <w:color w:val="628BAD" w:themeColor="accent2" w:themeShade="BF"/>
      <w:spacing w:val="5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pBdr>
        <w:top w:val="single" w:sz="6" w:space="1" w:color="A6A6A6" w:themeColor="background1" w:themeShade="A6"/>
        <w:left w:val="single" w:sz="48" w:space="1" w:color="A6A6A6" w:themeColor="background1" w:themeShade="A6"/>
        <w:bottom w:val="single" w:sz="6" w:space="1" w:color="A6A6A6" w:themeColor="background1" w:themeShade="A6"/>
        <w:right w:val="single" w:sz="6" w:space="1" w:color="A6A6A6" w:themeColor="background1" w:themeShade="A6"/>
      </w:pBdr>
      <w:spacing w:before="200" w:after="80"/>
      <w:ind w:left="144"/>
      <w:outlineLvl w:val="2"/>
    </w:pPr>
    <w:rPr>
      <w:rFonts w:asciiTheme="majorHAnsi" w:hAnsiTheme="majorHAnsi"/>
      <w:color w:val="595959" w:themeColor="text1" w:themeTint="A6"/>
      <w:spacing w:val="5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bottom w:val="single" w:sz="6" w:space="1" w:color="A6A6A6" w:themeColor="background1" w:themeShade="A6"/>
      </w:pBdr>
      <w:spacing w:before="200" w:after="80"/>
      <w:outlineLvl w:val="3"/>
    </w:pPr>
    <w:rPr>
      <w:rFonts w:asciiTheme="majorHAnsi" w:hAnsiTheme="majorHAnsi"/>
      <w:color w:val="595959" w:themeColor="text1" w:themeTint="A6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dashed" w:sz="4" w:space="1" w:color="A6A6A6" w:themeColor="background1" w:themeShade="A6"/>
      </w:pBdr>
      <w:spacing w:before="200" w:after="80"/>
      <w:outlineLvl w:val="4"/>
    </w:pPr>
    <w:rPr>
      <w:rFonts w:asciiTheme="majorHAnsi" w:hAnsiTheme="majorHAnsi"/>
      <w:color w:val="404040" w:themeColor="text1" w:themeTint="BF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before="200" w:after="80"/>
      <w:outlineLvl w:val="5"/>
    </w:pPr>
    <w:rPr>
      <w:rFonts w:asciiTheme="majorHAnsi" w:hAnsiTheme="majorHAnsi"/>
      <w:b/>
      <w:color w:val="7F7F7F" w:themeColor="background1" w:themeShade="7F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80"/>
      <w:outlineLvl w:val="6"/>
    </w:pPr>
    <w:rPr>
      <w:rFonts w:asciiTheme="majorHAnsi" w:hAnsiTheme="majorHAnsi"/>
      <w:b/>
      <w:i/>
      <w:color w:val="808080" w:themeColor="background1" w:themeShade="80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80"/>
      <w:outlineLvl w:val="7"/>
    </w:pPr>
    <w:rPr>
      <w:rFonts w:asciiTheme="majorHAnsi" w:hAnsiTheme="majorHAnsi"/>
      <w:color w:val="9FB8CD" w:themeColor="accent2"/>
      <w:sz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80"/>
      <w:outlineLvl w:val="8"/>
    </w:pPr>
    <w:rPr>
      <w:rFonts w:asciiTheme="majorHAnsi" w:hAnsiTheme="majorHAnsi"/>
      <w:i/>
      <w:color w:val="9FB8CD" w:themeColor="accent2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basedOn w:val="Normal"/>
    <w:link w:val="NoSpacingChar"/>
    <w:uiPriority w:val="99"/>
    <w:qFormat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color w:val="000000" w:themeColor="text1"/>
      <w:sz w:val="20"/>
      <w:szCs w:val="20"/>
      <w:lang w:eastAsia="ja-JP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color w:val="000000" w:themeColor="text1"/>
      <w:sz w:val="20"/>
      <w:szCs w:val="20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000000" w:themeColor="text1"/>
      <w:sz w:val="16"/>
      <w:szCs w:val="16"/>
      <w:lang w:eastAsia="ja-JP"/>
    </w:rPr>
  </w:style>
  <w:style w:type="paragraph" w:styleId="ListBullet">
    <w:name w:val="List Bullet"/>
    <w:basedOn w:val="Normal"/>
    <w:uiPriority w:val="36"/>
    <w:unhideWhenUsed/>
    <w:qFormat/>
    <w:pPr>
      <w:numPr>
        <w:numId w:val="26"/>
      </w:numPr>
      <w:spacing w:after="120"/>
      <w:contextualSpacing/>
    </w:pPr>
  </w:style>
  <w:style w:type="paragraph" w:customStyle="1" w:styleId="Section">
    <w:name w:val="Section"/>
    <w:basedOn w:val="Normal"/>
    <w:next w:val="Normal"/>
    <w:link w:val="SectionChar"/>
    <w:uiPriority w:val="1"/>
    <w:qFormat/>
    <w:pPr>
      <w:spacing w:after="120" w:line="240" w:lineRule="auto"/>
      <w:contextualSpacing/>
    </w:pPr>
    <w:rPr>
      <w:rFonts w:asciiTheme="majorHAnsi" w:hAnsiTheme="majorHAnsi"/>
      <w:b/>
      <w:color w:val="9FB8CD" w:themeColor="accent2"/>
      <w:sz w:val="24"/>
    </w:rPr>
  </w:style>
  <w:style w:type="paragraph" w:customStyle="1" w:styleId="Subsection">
    <w:name w:val="Subsection"/>
    <w:basedOn w:val="Normal"/>
    <w:link w:val="SubsectionChar"/>
    <w:uiPriority w:val="3"/>
    <w:qFormat/>
    <w:pPr>
      <w:spacing w:before="40" w:after="80" w:line="240" w:lineRule="auto"/>
    </w:pPr>
    <w:rPr>
      <w:rFonts w:asciiTheme="majorHAnsi" w:hAnsiTheme="majorHAnsi"/>
      <w:b/>
      <w:color w:val="727CA3" w:themeColor="accent1"/>
      <w:sz w:val="18"/>
    </w:rPr>
  </w:style>
  <w:style w:type="paragraph" w:styleId="Quote">
    <w:name w:val="Quote"/>
    <w:basedOn w:val="Normal"/>
    <w:link w:val="QuoteChar"/>
    <w:uiPriority w:val="29"/>
    <w:qFormat/>
    <w:rPr>
      <w:i/>
      <w:color w:val="7F7F7F" w:themeColor="background1" w:themeShade="7F"/>
    </w:rPr>
  </w:style>
  <w:style w:type="character" w:customStyle="1" w:styleId="QuoteChar">
    <w:name w:val="Quote Char"/>
    <w:basedOn w:val="DefaultParagraphFont"/>
    <w:link w:val="Quote"/>
    <w:uiPriority w:val="29"/>
    <w:rPr>
      <w:rFonts w:cs="Times New Roman"/>
      <w:i/>
      <w:color w:val="7F7F7F" w:themeColor="background1" w:themeShade="7F"/>
      <w:sz w:val="20"/>
      <w:szCs w:val="20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hAnsiTheme="majorHAnsi" w:cs="Times New Roman"/>
      <w:color w:val="628BAD" w:themeColor="accent2" w:themeShade="BF"/>
      <w:spacing w:val="5"/>
      <w:sz w:val="20"/>
      <w:szCs w:val="28"/>
      <w:lang w:eastAsia="ja-JP"/>
    </w:rPr>
  </w:style>
  <w:style w:type="paragraph" w:customStyle="1" w:styleId="PersonalName">
    <w:name w:val="Personal Name"/>
    <w:basedOn w:val="NoSpacing"/>
    <w:link w:val="PersonalNameChar"/>
    <w:uiPriority w:val="1"/>
    <w:qFormat/>
    <w:pPr>
      <w:jc w:val="right"/>
    </w:pPr>
    <w:rPr>
      <w:rFonts w:asciiTheme="majorHAnsi" w:hAnsiTheme="majorHAnsi"/>
      <w:noProof/>
      <w:color w:val="525A7D" w:themeColor="accent1" w:themeShade="BF"/>
      <w:sz w:val="40"/>
      <w:szCs w:val="40"/>
    </w:rPr>
  </w:style>
  <w:style w:type="paragraph" w:styleId="ListBullet2">
    <w:name w:val="List Bullet 2"/>
    <w:basedOn w:val="Normal"/>
    <w:uiPriority w:val="36"/>
    <w:semiHidden/>
    <w:unhideWhenUsed/>
    <w:qFormat/>
    <w:pPr>
      <w:numPr>
        <w:numId w:val="27"/>
      </w:numPr>
      <w:spacing w:after="1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B292CA" w:themeColor="hyperlink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ajorHAnsi" w:hAnsiTheme="majorHAnsi" w:cs="Times New Roman"/>
      <w:i/>
      <w:color w:val="8E736A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pPr>
      <w:spacing w:after="0" w:line="240" w:lineRule="auto"/>
    </w:pPr>
    <w:rPr>
      <w:rFonts w:asciiTheme="majorHAnsi" w:hAnsiTheme="majorHAnsi"/>
      <w:bCs/>
      <w:color w:val="9FB8CD" w:themeColor="accent2"/>
      <w:sz w:val="16"/>
      <w:szCs w:val="18"/>
    </w:rPr>
  </w:style>
  <w:style w:type="character" w:styleId="Emphasis">
    <w:name w:val="Emphasis"/>
    <w:uiPriority w:val="20"/>
    <w:qFormat/>
    <w:rPr>
      <w:b/>
      <w:i/>
      <w:spacing w:val="0"/>
    </w:rPr>
  </w:style>
  <w:style w:type="character" w:customStyle="1" w:styleId="NoSpacingChar">
    <w:name w:val="No Spacing Char"/>
    <w:basedOn w:val="DefaultParagraphFont"/>
    <w:link w:val="NoSpacing"/>
    <w:uiPriority w:val="99"/>
    <w:rPr>
      <w:rFonts w:cs="Times New Roman"/>
      <w:color w:val="000000" w:themeColor="text1"/>
      <w:sz w:val="20"/>
      <w:szCs w:val="20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semiHidden/>
    <w:rPr>
      <w:rFonts w:asciiTheme="majorHAnsi" w:hAnsiTheme="majorHAnsi" w:cs="Times New Roman"/>
      <w:color w:val="FFFFFF" w:themeColor="background1"/>
      <w:spacing w:val="5"/>
      <w:sz w:val="20"/>
      <w:szCs w:val="32"/>
      <w:shd w:val="clear" w:color="auto" w:fill="9FB8CD" w:themeFill="accent2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hAnsiTheme="majorHAnsi" w:cs="Times New Roman"/>
      <w:color w:val="595959" w:themeColor="text1" w:themeTint="A6"/>
      <w:spacing w:val="5"/>
      <w:sz w:val="20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hAnsiTheme="majorHAnsi" w:cs="Times New Roman"/>
      <w:color w:val="595959" w:themeColor="text1" w:themeTint="A6"/>
      <w:sz w:val="20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hAnsiTheme="majorHAnsi" w:cs="Times New Roman"/>
      <w:color w:val="404040" w:themeColor="text1" w:themeTint="BF"/>
      <w:sz w:val="20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hAnsiTheme="majorHAnsi" w:cs="Times New Roman"/>
      <w:b/>
      <w:color w:val="7F7F7F" w:themeColor="background1" w:themeShade="7F"/>
      <w:sz w:val="18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hAnsiTheme="majorHAnsi" w:cs="Times New Roman"/>
      <w:b/>
      <w:i/>
      <w:color w:val="808080" w:themeColor="background1" w:themeShade="80"/>
      <w:sz w:val="18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hAnsiTheme="majorHAnsi" w:cs="Times New Roman"/>
      <w:color w:val="9FB8CD" w:themeColor="accent2"/>
      <w:sz w:val="18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hAnsiTheme="majorHAnsi" w:cs="Times New Roman"/>
      <w:i/>
      <w:color w:val="9FB8CD" w:themeColor="accent2"/>
      <w:sz w:val="18"/>
      <w:szCs w:val="20"/>
      <w:lang w:eastAsia="ja-JP"/>
    </w:rPr>
  </w:style>
  <w:style w:type="character" w:styleId="IntenseEmphasis">
    <w:name w:val="Intense Emphasis"/>
    <w:basedOn w:val="DefaultParagraphFont"/>
    <w:uiPriority w:val="21"/>
    <w:qFormat/>
    <w:rPr>
      <w:rFonts w:cs="Times New Roman"/>
      <w:b/>
      <w:i/>
      <w:color w:val="BAC737" w:themeColor="accent3" w:themeShade="BF"/>
      <w:sz w:val="20"/>
      <w:szCs w:val="20"/>
    </w:rPr>
  </w:style>
  <w:style w:type="paragraph" w:styleId="IntenseQuote">
    <w:name w:val="Intense Quote"/>
    <w:basedOn w:val="Normal"/>
    <w:link w:val="IntenseQuoteChar"/>
    <w:uiPriority w:val="30"/>
    <w:qFormat/>
    <w:pPr>
      <w:pBdr>
        <w:top w:val="single" w:sz="6" w:space="10" w:color="628BAD" w:themeColor="accent2" w:themeShade="BF"/>
        <w:left w:val="single" w:sz="6" w:space="10" w:color="628BAD" w:themeColor="accent2" w:themeShade="BF"/>
        <w:bottom w:val="single" w:sz="6" w:space="10" w:color="628BAD" w:themeColor="accent2" w:themeShade="BF"/>
        <w:right w:val="single" w:sz="6" w:space="10" w:color="628BAD" w:themeColor="accent2" w:themeShade="BF"/>
      </w:pBdr>
      <w:shd w:val="clear" w:color="auto" w:fill="9FB8CD" w:themeFill="accent2"/>
      <w:ind w:left="720" w:right="720"/>
      <w:jc w:val="center"/>
    </w:pPr>
    <w:rPr>
      <w:rFonts w:asciiTheme="majorHAnsi" w:hAnsiTheme="majorHAnsi"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hAnsiTheme="majorHAnsi" w:cs="Times New Roman"/>
      <w:i/>
      <w:color w:val="FFFFFF" w:themeColor="background1"/>
      <w:sz w:val="20"/>
      <w:szCs w:val="20"/>
      <w:shd w:val="clear" w:color="auto" w:fill="9FB8CD" w:themeFill="accent2"/>
      <w:lang w:eastAsia="ja-JP"/>
    </w:rPr>
  </w:style>
  <w:style w:type="character" w:styleId="IntenseReference">
    <w:name w:val="Intense Reference"/>
    <w:basedOn w:val="DefaultParagraphFont"/>
    <w:uiPriority w:val="32"/>
    <w:qFormat/>
    <w:rPr>
      <w:rFonts w:cs="Times New Roman"/>
      <w:b/>
      <w:color w:val="525A7D" w:themeColor="accent1" w:themeShade="BF"/>
      <w:sz w:val="20"/>
      <w:szCs w:val="20"/>
      <w:u w:val="single"/>
    </w:rPr>
  </w:style>
  <w:style w:type="paragraph" w:styleId="ListBullet3">
    <w:name w:val="List Bullet 3"/>
    <w:basedOn w:val="Normal"/>
    <w:uiPriority w:val="36"/>
    <w:semiHidden/>
    <w:unhideWhenUsed/>
    <w:qFormat/>
    <w:pPr>
      <w:numPr>
        <w:numId w:val="28"/>
      </w:numPr>
      <w:spacing w:after="120"/>
      <w:contextualSpacing/>
    </w:pPr>
  </w:style>
  <w:style w:type="paragraph" w:styleId="ListBullet4">
    <w:name w:val="List Bullet 4"/>
    <w:basedOn w:val="Normal"/>
    <w:uiPriority w:val="36"/>
    <w:semiHidden/>
    <w:unhideWhenUsed/>
    <w:qFormat/>
    <w:pPr>
      <w:numPr>
        <w:numId w:val="29"/>
      </w:numPr>
      <w:spacing w:after="120"/>
      <w:contextualSpacing/>
    </w:pPr>
  </w:style>
  <w:style w:type="paragraph" w:styleId="ListBullet5">
    <w:name w:val="List Bullet 5"/>
    <w:basedOn w:val="Normal"/>
    <w:uiPriority w:val="36"/>
    <w:semiHidden/>
    <w:unhideWhenUsed/>
    <w:qFormat/>
    <w:pPr>
      <w:numPr>
        <w:numId w:val="30"/>
      </w:numPr>
      <w:spacing w:after="120"/>
      <w:contextualSpacing/>
    </w:pPr>
  </w:style>
  <w:style w:type="character" w:styleId="Strong">
    <w:name w:val="Strong"/>
    <w:uiPriority w:val="22"/>
    <w:qFormat/>
    <w:rPr>
      <w:rFonts w:asciiTheme="minorHAnsi" w:hAnsiTheme="minorHAnsi"/>
      <w:b/>
      <w:color w:val="9FB8CD" w:themeColor="accent2"/>
    </w:rPr>
  </w:style>
  <w:style w:type="character" w:styleId="SubtleEmphasis">
    <w:name w:val="Subtle Emphasis"/>
    <w:basedOn w:val="DefaultParagraphFont"/>
    <w:uiPriority w:val="19"/>
    <w:qFormat/>
    <w:rPr>
      <w:rFonts w:cs="Times New Roman"/>
      <w:i/>
      <w:color w:val="737373" w:themeColor="text1" w:themeTint="8C"/>
      <w:kern w:val="16"/>
      <w:sz w:val="20"/>
      <w:szCs w:val="24"/>
    </w:rPr>
  </w:style>
  <w:style w:type="character" w:styleId="SubtleReference">
    <w:name w:val="Subtle Reference"/>
    <w:basedOn w:val="DefaultParagraphFont"/>
    <w:uiPriority w:val="31"/>
    <w:qFormat/>
    <w:rPr>
      <w:rFonts w:cs="Times New Roman"/>
      <w:color w:val="737373" w:themeColor="text1" w:themeTint="8C"/>
      <w:sz w:val="20"/>
      <w:szCs w:val="20"/>
      <w:u w:val="single"/>
    </w:rPr>
  </w:style>
  <w:style w:type="paragraph" w:styleId="TOC1">
    <w:name w:val="toc 1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</w:pPr>
    <w:rPr>
      <w:smallCaps/>
      <w:noProof/>
      <w:color w:val="9FB8CD" w:themeColor="accent2"/>
    </w:rPr>
  </w:style>
  <w:style w:type="paragraph" w:styleId="TOC2">
    <w:name w:val="toc 2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paragraph" w:customStyle="1" w:styleId="SendersAddress">
    <w:name w:val="Sender's Address"/>
    <w:basedOn w:val="NoSpacing"/>
    <w:link w:val="SendersAddressChar"/>
    <w:uiPriority w:val="1"/>
    <w:semiHidden/>
    <w:unhideWhenUsed/>
    <w:qFormat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  <w:szCs w:val="18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spacing w:after="720" w:line="240" w:lineRule="auto"/>
    </w:pPr>
    <w:rPr>
      <w:rFonts w:asciiTheme="majorHAnsi" w:hAnsiTheme="majorHAnsi" w:cstheme="minorHAnsi"/>
      <w:color w:val="9FB8CD" w:themeColor="accent2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ajorHAnsi" w:hAnsiTheme="majorHAnsi"/>
      <w:color w:val="9FB8CD" w:themeColor="accent2"/>
      <w:sz w:val="24"/>
      <w:szCs w:val="24"/>
      <w:lang w:eastAsia="ja-JP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line="240" w:lineRule="auto"/>
    </w:pPr>
    <w:rPr>
      <w:rFonts w:asciiTheme="majorHAnsi" w:hAnsiTheme="majorHAnsi"/>
      <w:color w:val="9FB8CD" w:themeColor="accent2"/>
      <w:sz w:val="52"/>
      <w:szCs w:val="48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hAnsiTheme="majorHAnsi" w:cs="Times New Roman"/>
      <w:color w:val="9FB8CD" w:themeColor="accent2"/>
      <w:sz w:val="52"/>
      <w:szCs w:val="48"/>
      <w:lang w:eastAsia="ja-JP"/>
    </w:rPr>
  </w:style>
  <w:style w:type="character" w:customStyle="1" w:styleId="PersonalNameChar">
    <w:name w:val="Personal Name Char"/>
    <w:basedOn w:val="NoSpacingChar"/>
    <w:link w:val="PersonalName"/>
    <w:uiPriority w:val="1"/>
    <w:rPr>
      <w:rFonts w:asciiTheme="majorHAnsi" w:hAnsiTheme="majorHAnsi" w:cs="Times New Roman"/>
      <w:noProof/>
      <w:color w:val="525A7D" w:themeColor="accent1" w:themeShade="BF"/>
      <w:sz w:val="40"/>
      <w:szCs w:val="40"/>
      <w:lang w:eastAsia="ja-JP"/>
    </w:rPr>
  </w:style>
  <w:style w:type="character" w:customStyle="1" w:styleId="SectionChar">
    <w:name w:val="Section Char"/>
    <w:basedOn w:val="DefaultParagraphFont"/>
    <w:link w:val="Section"/>
    <w:uiPriority w:val="1"/>
    <w:rPr>
      <w:rFonts w:asciiTheme="majorHAnsi" w:hAnsiTheme="majorHAnsi" w:cs="Times New Roman"/>
      <w:b/>
      <w:color w:val="9FB8CD" w:themeColor="accent2"/>
      <w:sz w:val="24"/>
      <w:szCs w:val="20"/>
      <w:lang w:eastAsia="ja-JP"/>
    </w:rPr>
  </w:style>
  <w:style w:type="character" w:customStyle="1" w:styleId="SubsectionChar">
    <w:name w:val="Subsection Char"/>
    <w:basedOn w:val="DefaultParagraphFont"/>
    <w:link w:val="Subsection"/>
    <w:uiPriority w:val="3"/>
    <w:rPr>
      <w:rFonts w:asciiTheme="majorHAnsi" w:hAnsiTheme="majorHAnsi" w:cs="Times New Roman"/>
      <w:b/>
      <w:color w:val="727CA3" w:themeColor="accent1"/>
      <w:sz w:val="18"/>
      <w:szCs w:val="20"/>
      <w:lang w:eastAsia="ja-JP"/>
    </w:rPr>
  </w:style>
  <w:style w:type="character" w:customStyle="1" w:styleId="SendersAddressChar">
    <w:name w:val="Sender's Address Char"/>
    <w:basedOn w:val="NoSpacingChar"/>
    <w:link w:val="SendersAddress"/>
    <w:uiPriority w:val="1"/>
    <w:rPr>
      <w:rFonts w:asciiTheme="majorHAnsi" w:hAnsiTheme="majorHAnsi" w:cs="Times New Roman"/>
      <w:color w:val="9FB8CD" w:themeColor="accent2"/>
      <w:sz w:val="18"/>
      <w:szCs w:val="18"/>
      <w:lang w:eastAsia="ja-JP"/>
    </w:r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customStyle="1" w:styleId="SubsectionDate">
    <w:name w:val="Subsection Date"/>
    <w:basedOn w:val="Section"/>
    <w:link w:val="SubsectionDateChar"/>
    <w:uiPriority w:val="4"/>
    <w:qFormat/>
    <w:rPr>
      <w:color w:val="727CA3" w:themeColor="accent1"/>
      <w:sz w:val="18"/>
    </w:rPr>
  </w:style>
  <w:style w:type="paragraph" w:customStyle="1" w:styleId="SubsectionText">
    <w:name w:val="Subsection Text"/>
    <w:basedOn w:val="Normal"/>
    <w:uiPriority w:val="5"/>
    <w:qFormat/>
    <w:pPr>
      <w:spacing w:after="320"/>
      <w:contextualSpacing/>
    </w:pPr>
  </w:style>
  <w:style w:type="character" w:customStyle="1" w:styleId="SubsectionDateChar">
    <w:name w:val="Subsection Date Char"/>
    <w:basedOn w:val="SubsectionChar"/>
    <w:link w:val="SubsectionDate"/>
    <w:uiPriority w:val="4"/>
    <w:rPr>
      <w:rFonts w:asciiTheme="majorHAnsi" w:hAnsiTheme="majorHAnsi" w:cs="Times New Roman"/>
      <w:b/>
      <w:color w:val="727CA3" w:themeColor="accent1"/>
      <w:sz w:val="18"/>
      <w:szCs w:val="20"/>
      <w:lang w:eastAsia="ja-JP"/>
    </w:rPr>
  </w:style>
  <w:style w:type="paragraph" w:customStyle="1" w:styleId="FooterFirstPage">
    <w:name w:val="Footer First Page"/>
    <w:basedOn w:val="Footer"/>
    <w:uiPriority w:val="34"/>
    <w:pPr>
      <w:pBdr>
        <w:top w:val="dashed" w:sz="4" w:space="18" w:color="7F7F7F"/>
      </w:pBdr>
      <w:jc w:val="right"/>
    </w:pPr>
    <w:rPr>
      <w:color w:val="7F7F7F" w:themeColor="text1" w:themeTint="80"/>
      <w:szCs w:val="18"/>
    </w:rPr>
  </w:style>
  <w:style w:type="paragraph" w:customStyle="1" w:styleId="HeaderFirstPage">
    <w:name w:val="Header First Page"/>
    <w:basedOn w:val="Header"/>
    <w:qFormat/>
    <w:pPr>
      <w:pBdr>
        <w:bottom w:val="dashed" w:sz="4" w:space="18" w:color="7F7F7F"/>
      </w:pBdr>
      <w:spacing w:line="396" w:lineRule="auto"/>
    </w:pPr>
    <w:rPr>
      <w:color w:val="7F7F7F" w:themeColor="text1" w:themeTint="80"/>
    </w:rPr>
  </w:style>
  <w:style w:type="paragraph" w:customStyle="1" w:styleId="AddressText">
    <w:name w:val="Address Text"/>
    <w:basedOn w:val="NoSpacing"/>
    <w:uiPriority w:val="2"/>
    <w:qFormat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  <w:lang w:bidi="he-IL"/>
    </w:rPr>
  </w:style>
  <w:style w:type="paragraph" w:customStyle="1" w:styleId="HeaderLeft">
    <w:name w:val="Header Left"/>
    <w:basedOn w:val="Header"/>
    <w:uiPriority w:val="35"/>
    <w:unhideWhenUsed/>
    <w:qFormat/>
    <w:pPr>
      <w:pBdr>
        <w:bottom w:val="dashed" w:sz="4" w:space="18" w:color="7F7F7F" w:themeColor="text1" w:themeTint="80"/>
      </w:pBdr>
      <w:spacing w:line="396" w:lineRule="auto"/>
      <w:contextualSpacing/>
    </w:pPr>
    <w:rPr>
      <w:color w:val="7F7F7F" w:themeColor="text1" w:themeTint="80"/>
    </w:rPr>
  </w:style>
  <w:style w:type="paragraph" w:customStyle="1" w:styleId="FooterLeft">
    <w:name w:val="Footer Left"/>
    <w:basedOn w:val="Normal"/>
    <w:next w:val="Subsection"/>
    <w:uiPriority w:val="35"/>
    <w:semiHidden/>
    <w:unhideWhenUsed/>
    <w:qFormat/>
    <w:pPr>
      <w:pBdr>
        <w:top w:val="dashed" w:sz="4" w:space="18" w:color="7F7F7F" w:themeColor="text1" w:themeTint="80"/>
      </w:pBdr>
      <w:tabs>
        <w:tab w:val="center" w:pos="4320"/>
        <w:tab w:val="right" w:pos="8640"/>
      </w:tabs>
    </w:pPr>
    <w:rPr>
      <w:color w:val="7F7F7F" w:themeColor="text1" w:themeTint="80"/>
      <w:szCs w:val="18"/>
    </w:rPr>
  </w:style>
  <w:style w:type="paragraph" w:customStyle="1" w:styleId="HeaderRight">
    <w:name w:val="Header Right"/>
    <w:basedOn w:val="Header"/>
    <w:uiPriority w:val="35"/>
    <w:semiHidden/>
    <w:unhideWhenUsed/>
    <w:qFormat/>
    <w:pPr>
      <w:pBdr>
        <w:bottom w:val="dashed" w:sz="4" w:space="18" w:color="7F7F7F"/>
      </w:pBdr>
      <w:spacing w:line="396" w:lineRule="auto"/>
      <w:contextualSpacing/>
      <w:jc w:val="right"/>
    </w:pPr>
    <w:rPr>
      <w:color w:val="7F7F7F" w:themeColor="text1" w:themeTint="80"/>
    </w:rPr>
  </w:style>
  <w:style w:type="paragraph" w:customStyle="1" w:styleId="FooterRight">
    <w:name w:val="Footer Right"/>
    <w:basedOn w:val="Footer"/>
    <w:uiPriority w:val="35"/>
    <w:semiHidden/>
    <w:unhideWhenUsed/>
    <w:qFormat/>
    <w:pPr>
      <w:pBdr>
        <w:top w:val="dashed" w:sz="4" w:space="18" w:color="7F7F7F"/>
      </w:pBdr>
      <w:jc w:val="right"/>
    </w:pPr>
    <w:rPr>
      <w:color w:val="7F7F7F" w:themeColor="text1" w:themeTint="80"/>
      <w:szCs w:val="18"/>
      <w:lang w:eastAsia="en-US"/>
    </w:rPr>
  </w:style>
  <w:style w:type="paragraph" w:styleId="ListParagraph">
    <w:name w:val="List Paragraph"/>
    <w:basedOn w:val="Normal"/>
    <w:uiPriority w:val="34"/>
    <w:qFormat/>
    <w:rsid w:val="00C56D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11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mailto:abhijacksondj@gmail.com" TargetMode="Externa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Origin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D578ED872644ED6B99854BCD0A227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D88177-753E-42B2-B4B4-BAD7804B9AAF}"/>
      </w:docPartPr>
      <w:docPartBody>
        <w:p w:rsidR="00E14938" w:rsidRDefault="00B474C5">
          <w:pPr>
            <w:pStyle w:val="5D578ED872644ED6B99854BCD0A2276A"/>
          </w:pPr>
          <w:r>
            <w:rPr>
              <w:rStyle w:val="PlaceholderText"/>
            </w:rPr>
            <w:t>Choose a building block.</w:t>
          </w:r>
        </w:p>
      </w:docPartBody>
    </w:docPart>
    <w:docPart>
      <w:docPartPr>
        <w:name w:val="7E9C0471589A4F5EA9C99AA4449F9C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E86E62-FFE6-4AF6-8127-EA0179A7BC41}"/>
      </w:docPartPr>
      <w:docPartBody>
        <w:p w:rsidR="00E14938" w:rsidRDefault="00B474C5">
          <w:pPr>
            <w:pStyle w:val="7E9C0471589A4F5EA9C99AA4449F9C23"/>
          </w:pPr>
          <w:r>
            <w:rPr>
              <w:rStyle w:val="SubsectionDateChar"/>
            </w:rP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GMinchoE">
    <w:charset w:val="80"/>
    <w:family w:val="roman"/>
    <w:pitch w:val="fixed"/>
    <w:sig w:usb0="80000281" w:usb1="28C76CF8" w:usb2="00000010" w:usb3="00000000" w:csb0="00020000" w:csb1="00000000"/>
  </w:font>
  <w:font w:name="MS PGothic">
    <w:charset w:val="80"/>
    <w:family w:val="swiss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709"/>
    <w:rsid w:val="00230709"/>
    <w:rsid w:val="003902CA"/>
    <w:rsid w:val="00B474C5"/>
    <w:rsid w:val="00E14938"/>
    <w:rsid w:val="00EF4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customStyle="1" w:styleId="5D578ED872644ED6B99854BCD0A2276A">
    <w:name w:val="5D578ED872644ED6B99854BCD0A2276A"/>
  </w:style>
  <w:style w:type="paragraph" w:customStyle="1" w:styleId="D00948F6C79641898D5082ED26B403B4">
    <w:name w:val="D00948F6C79641898D5082ED26B403B4"/>
  </w:style>
  <w:style w:type="paragraph" w:customStyle="1" w:styleId="FA5179EA04DD4045A91C4F3419F1D232">
    <w:name w:val="FA5179EA04DD4045A91C4F3419F1D232"/>
  </w:style>
  <w:style w:type="paragraph" w:customStyle="1" w:styleId="98171B512CFB4C71AE3754D6BF816B2D">
    <w:name w:val="98171B512CFB4C71AE3754D6BF816B2D"/>
  </w:style>
  <w:style w:type="paragraph" w:customStyle="1" w:styleId="BBAEEFF5EF964873B9DBC5968F6086B5">
    <w:name w:val="BBAEEFF5EF964873B9DBC5968F6086B5"/>
  </w:style>
  <w:style w:type="paragraph" w:customStyle="1" w:styleId="77F2DC057AB54113B1AF9367670643B7">
    <w:name w:val="77F2DC057AB54113B1AF9367670643B7"/>
  </w:style>
  <w:style w:type="paragraph" w:customStyle="1" w:styleId="32B775506E534A7C91A8665B0754DD5D">
    <w:name w:val="32B775506E534A7C91A8665B0754DD5D"/>
  </w:style>
  <w:style w:type="paragraph" w:customStyle="1" w:styleId="BDCA24CBA21548D8BABC8A501EBD3D43">
    <w:name w:val="BDCA24CBA21548D8BABC8A501EBD3D43"/>
  </w:style>
  <w:style w:type="paragraph" w:customStyle="1" w:styleId="SubsectionDate">
    <w:name w:val="Subsection Date"/>
    <w:basedOn w:val="Normal"/>
    <w:link w:val="SubsectionDateChar"/>
    <w:uiPriority w:val="4"/>
    <w:qFormat/>
    <w:rsid w:val="00230709"/>
    <w:pPr>
      <w:spacing w:after="120" w:line="240" w:lineRule="auto"/>
      <w:contextualSpacing/>
    </w:pPr>
    <w:rPr>
      <w:rFonts w:asciiTheme="majorHAnsi" w:eastAsiaTheme="minorHAnsi" w:hAnsiTheme="majorHAnsi" w:cs="Times New Roman"/>
      <w:color w:val="5B9BD5" w:themeColor="accent1"/>
      <w:sz w:val="18"/>
      <w:szCs w:val="20"/>
      <w:lang w:eastAsia="ja-JP"/>
    </w:rPr>
  </w:style>
  <w:style w:type="character" w:customStyle="1" w:styleId="SubsectionDateChar">
    <w:name w:val="Subsection Date Char"/>
    <w:basedOn w:val="DefaultParagraphFont"/>
    <w:link w:val="SubsectionDate"/>
    <w:uiPriority w:val="4"/>
    <w:rsid w:val="00230709"/>
    <w:rPr>
      <w:rFonts w:asciiTheme="majorHAnsi" w:eastAsiaTheme="minorHAnsi" w:hAnsiTheme="majorHAnsi" w:cs="Times New Roman"/>
      <w:color w:val="5B9BD5" w:themeColor="accent1"/>
      <w:sz w:val="18"/>
      <w:szCs w:val="20"/>
      <w:lang w:eastAsia="ja-JP"/>
    </w:rPr>
  </w:style>
  <w:style w:type="paragraph" w:customStyle="1" w:styleId="84CCF28F31CC4DA8A05DD5A62F8C1BF0">
    <w:name w:val="84CCF28F31CC4DA8A05DD5A62F8C1BF0"/>
  </w:style>
  <w:style w:type="paragraph" w:customStyle="1" w:styleId="E9F03C246B4D46E482BF9148F3C4C01C">
    <w:name w:val="E9F03C246B4D46E482BF9148F3C4C01C"/>
  </w:style>
  <w:style w:type="paragraph" w:customStyle="1" w:styleId="343897A73AFE47CF8FB5C43081831755">
    <w:name w:val="343897A73AFE47CF8FB5C43081831755"/>
  </w:style>
  <w:style w:type="paragraph" w:customStyle="1" w:styleId="F6C69935AA6B415B9AC6B2F7130D81BD">
    <w:name w:val="F6C69935AA6B415B9AC6B2F7130D81BD"/>
  </w:style>
  <w:style w:type="paragraph" w:customStyle="1" w:styleId="2973371CFB354C67B882BC317AD059F6">
    <w:name w:val="2973371CFB354C67B882BC317AD059F6"/>
  </w:style>
  <w:style w:type="paragraph" w:customStyle="1" w:styleId="7E9C0471589A4F5EA9C99AA4449F9C23">
    <w:name w:val="7E9C0471589A4F5EA9C99AA4449F9C23"/>
  </w:style>
  <w:style w:type="paragraph" w:customStyle="1" w:styleId="EE7B0490A5254997B4CA4F75CBA8455A">
    <w:name w:val="EE7B0490A5254997B4CA4F75CBA8455A"/>
  </w:style>
  <w:style w:type="paragraph" w:customStyle="1" w:styleId="6A20C1C8D4084CBDB073F5460647272A">
    <w:name w:val="6A20C1C8D4084CBDB073F5460647272A"/>
  </w:style>
  <w:style w:type="paragraph" w:customStyle="1" w:styleId="97E207BF7E2A45CCA2B6B8B09515699A">
    <w:name w:val="97E207BF7E2A45CCA2B6B8B09515699A"/>
  </w:style>
  <w:style w:type="paragraph" w:customStyle="1" w:styleId="2DD1A4B953044DF284FDF79D3B51EB63">
    <w:name w:val="2DD1A4B953044DF284FDF79D3B51EB63"/>
    <w:rsid w:val="00230709"/>
  </w:style>
  <w:style w:type="paragraph" w:customStyle="1" w:styleId="39321944F7D242E48E164DAACD4E3B1E">
    <w:name w:val="39321944F7D242E48E164DAACD4E3B1E"/>
    <w:rsid w:val="0023070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igin">
  <a:themeElements>
    <a:clrScheme name="Origin">
      <a:dk1>
        <a:sysClr val="windowText" lastClr="000000"/>
      </a:dk1>
      <a:lt1>
        <a:sysClr val="window" lastClr="FFFFFF"/>
      </a:lt1>
      <a:dk2>
        <a:srgbClr val="464653"/>
      </a:dk2>
      <a:lt2>
        <a:srgbClr val="DDE9EC"/>
      </a:lt2>
      <a:accent1>
        <a:srgbClr val="727CA3"/>
      </a:accent1>
      <a:accent2>
        <a:srgbClr val="9FB8CD"/>
      </a:accent2>
      <a:accent3>
        <a:srgbClr val="D2DA7A"/>
      </a:accent3>
      <a:accent4>
        <a:srgbClr val="FADA7A"/>
      </a:accent4>
      <a:accent5>
        <a:srgbClr val="B88472"/>
      </a:accent5>
      <a:accent6>
        <a:srgbClr val="8E736A"/>
      </a:accent6>
      <a:hlink>
        <a:srgbClr val="B292CA"/>
      </a:hlink>
      <a:folHlink>
        <a:srgbClr val="6B5680"/>
      </a:folHlink>
    </a:clrScheme>
    <a:fontScheme name="Origin">
      <a:majorFont>
        <a:latin typeface="Bookman Old Style"/>
        <a:ea typeface=""/>
        <a:cs typeface=""/>
        <a:font script="Grek" typeface="Cambria"/>
        <a:font script="Cyrl" typeface="Cambria"/>
        <a:font script="Jpan" typeface="HG明朝E"/>
        <a:font script="Hang" typeface="돋움"/>
        <a:font script="Hans" typeface="宋体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Gill Sans MT"/>
        <a:ea typeface=""/>
        <a:cs typeface=""/>
        <a:font script="Grek" typeface="Calibri"/>
        <a:font script="Cyrl" typeface="Calibri"/>
        <a:font script="Jpan" typeface="ＭＳ Ｐゴシック"/>
        <a:font script="Hang" typeface="맑은 고딕"/>
        <a:font script="Hans" typeface="华文新魏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rigin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00000"/>
              </a:schemeClr>
            </a:gs>
            <a:gs pos="30000">
              <a:schemeClr val="phClr">
                <a:tint val="61000"/>
                <a:satMod val="200000"/>
              </a:schemeClr>
            </a:gs>
            <a:gs pos="45000">
              <a:schemeClr val="phClr">
                <a:tint val="66000"/>
                <a:satMod val="200000"/>
              </a:schemeClr>
            </a:gs>
            <a:gs pos="55000">
              <a:schemeClr val="phClr">
                <a:tint val="66000"/>
                <a:satMod val="200000"/>
              </a:schemeClr>
            </a:gs>
            <a:gs pos="73000">
              <a:schemeClr val="phClr">
                <a:tint val="61000"/>
                <a:satMod val="200000"/>
              </a:schemeClr>
            </a:gs>
            <a:gs pos="100000">
              <a:schemeClr val="phClr">
                <a:tint val="45000"/>
                <a:satMod val="20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</a:schemeClr>
            </a:gs>
            <a:gs pos="30000">
              <a:schemeClr val="phClr">
                <a:shade val="90000"/>
                <a:satMod val="110000"/>
              </a:schemeClr>
            </a:gs>
            <a:gs pos="45000">
              <a:schemeClr val="phClr">
                <a:shade val="100000"/>
                <a:satMod val="118000"/>
              </a:schemeClr>
            </a:gs>
            <a:gs pos="55000">
              <a:schemeClr val="phClr">
                <a:shade val="100000"/>
                <a:satMod val="118000"/>
              </a:schemeClr>
            </a:gs>
            <a:gs pos="73000">
              <a:schemeClr val="phClr">
                <a:shade val="90000"/>
                <a:satMod val="110000"/>
              </a:schemeClr>
            </a:gs>
            <a:gs pos="100000">
              <a:schemeClr val="phClr">
                <a:shade val="63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30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balanced" dir="t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hueMod val="100000"/>
                <a:satMod val="100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50000"/>
              </a:srgbClr>
            </a:outerShdw>
          </a:effectLst>
          <a:scene3d>
            <a:camera prst="orthographicFront" fov="0">
              <a:rot lat="0" lon="0" rev="0"/>
            </a:camera>
            <a:lightRig rig="soft" dir="t">
              <a:rot lat="0" lon="0" rev="2700000"/>
            </a:lightRig>
          </a:scene3d>
          <a:sp3d prstMaterial="matte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60000"/>
                <a:satMod val="300000"/>
              </a:schemeClr>
            </a:gs>
            <a:gs pos="30000">
              <a:schemeClr val="phClr">
                <a:shade val="80000"/>
                <a:satMod val="230000"/>
              </a:schemeClr>
            </a:gs>
            <a:gs pos="100000">
              <a:schemeClr val="phClr">
                <a:tint val="97000"/>
                <a:satMod val="22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6000"/>
                <a:satMod val="120000"/>
              </a:schemeClr>
              <a:schemeClr val="phClr">
                <a:tint val="90000"/>
              </a:schemeClr>
            </a:duotone>
          </a:blip>
          <a:tile tx="0" ty="0" sx="35000" sy="40000" flip="x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DEA257-878D-48ED-B352-94E89FDD322F}">
  <ds:schemaRefs>
    <ds:schemaRef ds:uri="http://schemas.microsoft.com/office/2009/outspace/metadata"/>
  </ds:schemaRefs>
</ds:datastoreItem>
</file>

<file path=customXml/itemProps2.xml><?xml version="1.0" encoding="utf-8"?>
<ds:datastoreItem xmlns:ds="http://schemas.openxmlformats.org/officeDocument/2006/customXml" ds:itemID="{A24BB55C-8E8F-4DB0-B5B9-377D864556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OriginResume</Template>
  <TotalTime>0</TotalTime>
  <Pages>4</Pages>
  <Words>401</Words>
  <Characters>2289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CSC</dc:creator>
  <cp:lastModifiedBy>CSC</cp:lastModifiedBy>
  <cp:revision>2</cp:revision>
  <dcterms:created xsi:type="dcterms:W3CDTF">2018-03-27T16:15:00Z</dcterms:created>
  <dcterms:modified xsi:type="dcterms:W3CDTF">2018-03-27T16:15:00Z</dcterms:modified>
</cp:coreProperties>
</file>